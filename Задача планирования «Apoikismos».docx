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8E8B9C" w14:textId="77777777" w:rsidR="007E1EF8" w:rsidRPr="008A46B3" w:rsidRDefault="007E1EF8" w:rsidP="007E1EF8">
      <w:pPr>
        <w:spacing w:line="240" w:lineRule="auto"/>
        <w:ind w:right="-284"/>
        <w:jc w:val="center"/>
        <w:rPr>
          <w:b/>
          <w:bCs/>
          <w:sz w:val="24"/>
        </w:rPr>
      </w:pPr>
      <w:r w:rsidRPr="008A46B3">
        <w:rPr>
          <w:b/>
          <w:bCs/>
          <w:sz w:val="24"/>
        </w:rPr>
        <w:t xml:space="preserve">МИНИСТЕРСТВО </w:t>
      </w:r>
      <w:r>
        <w:rPr>
          <w:b/>
          <w:bCs/>
          <w:sz w:val="24"/>
        </w:rPr>
        <w:t>НА</w:t>
      </w:r>
      <w:r w:rsidRPr="008A46B3">
        <w:rPr>
          <w:b/>
          <w:bCs/>
          <w:sz w:val="24"/>
        </w:rPr>
        <w:t xml:space="preserve">УКИ </w:t>
      </w:r>
      <w:r>
        <w:rPr>
          <w:b/>
          <w:bCs/>
          <w:sz w:val="24"/>
        </w:rPr>
        <w:t xml:space="preserve">И ВЫСШЕГО ОБРАЗОВАНИЯ </w:t>
      </w:r>
      <w:r>
        <w:rPr>
          <w:b/>
          <w:bCs/>
          <w:sz w:val="24"/>
        </w:rPr>
        <w:br/>
      </w:r>
      <w:r w:rsidRPr="008A46B3">
        <w:rPr>
          <w:b/>
          <w:bCs/>
          <w:sz w:val="24"/>
        </w:rPr>
        <w:t>РОССИЙСКОЙ ФЕДЕРАЦИИ</w:t>
      </w:r>
    </w:p>
    <w:p w14:paraId="6F8ED3F5" w14:textId="77777777" w:rsidR="007E1EF8" w:rsidRPr="008A46B3" w:rsidRDefault="007E1EF8" w:rsidP="007E1EF8">
      <w:pPr>
        <w:spacing w:line="240" w:lineRule="auto"/>
        <w:ind w:right="-284"/>
        <w:jc w:val="center"/>
        <w:rPr>
          <w:b/>
          <w:bCs/>
          <w:sz w:val="24"/>
        </w:rPr>
      </w:pPr>
    </w:p>
    <w:p w14:paraId="55665A9C" w14:textId="77777777" w:rsidR="007E1EF8" w:rsidRPr="008A46B3" w:rsidRDefault="007E1EF8" w:rsidP="007E1EF8">
      <w:pPr>
        <w:spacing w:line="240" w:lineRule="auto"/>
        <w:ind w:right="-284"/>
        <w:jc w:val="center"/>
        <w:rPr>
          <w:b/>
          <w:sz w:val="24"/>
        </w:rPr>
      </w:pPr>
      <w:r w:rsidRPr="008A46B3">
        <w:rPr>
          <w:b/>
          <w:sz w:val="24"/>
        </w:rPr>
        <w:t>Федеральное государственное автономное образовательное учреждение</w:t>
      </w:r>
    </w:p>
    <w:p w14:paraId="52AEEF35" w14:textId="77777777" w:rsidR="007E1EF8" w:rsidRPr="008A46B3" w:rsidRDefault="007E1EF8" w:rsidP="007E1EF8">
      <w:pPr>
        <w:spacing w:line="240" w:lineRule="auto"/>
        <w:ind w:right="-284"/>
        <w:jc w:val="center"/>
        <w:rPr>
          <w:b/>
        </w:rPr>
      </w:pPr>
      <w:r w:rsidRPr="008A46B3">
        <w:rPr>
          <w:b/>
          <w:sz w:val="24"/>
        </w:rPr>
        <w:t>высшего образования</w:t>
      </w:r>
    </w:p>
    <w:p w14:paraId="1C1BAA9C" w14:textId="77777777" w:rsidR="007E1EF8" w:rsidRPr="008A46B3" w:rsidRDefault="007E1EF8" w:rsidP="007E1EF8">
      <w:pPr>
        <w:spacing w:line="240" w:lineRule="auto"/>
        <w:ind w:right="-284"/>
        <w:jc w:val="center"/>
        <w:rPr>
          <w:b/>
        </w:rPr>
      </w:pPr>
    </w:p>
    <w:p w14:paraId="6C6CDACA" w14:textId="77777777" w:rsidR="007E1EF8" w:rsidRPr="008A46B3" w:rsidRDefault="007E1EF8" w:rsidP="007E1EF8">
      <w:pPr>
        <w:spacing w:line="240" w:lineRule="auto"/>
        <w:ind w:right="38"/>
        <w:jc w:val="center"/>
        <w:rPr>
          <w:b/>
        </w:rPr>
      </w:pPr>
      <w:r w:rsidRPr="008A46B3">
        <w:rPr>
          <w:b/>
        </w:rPr>
        <w:t>ДАЛЬНЕВОСТОЧНЫЙ ФЕДЕРАЛЬНЫЙ УНИВЕРСИТЕТ</w:t>
      </w:r>
    </w:p>
    <w:p w14:paraId="27127976" w14:textId="77777777" w:rsidR="007E1EF8" w:rsidRPr="008A46B3" w:rsidRDefault="007E1EF8" w:rsidP="007E1EF8">
      <w:pPr>
        <w:pBdr>
          <w:top w:val="thinThickSmallGap" w:sz="24" w:space="0" w:color="auto"/>
        </w:pBdr>
        <w:spacing w:line="240" w:lineRule="auto"/>
        <w:ind w:right="-82"/>
        <w:jc w:val="center"/>
        <w:rPr>
          <w:sz w:val="24"/>
        </w:rPr>
      </w:pPr>
    </w:p>
    <w:p w14:paraId="0ACA63EF" w14:textId="77777777" w:rsidR="007E1EF8" w:rsidRPr="008A46B3" w:rsidRDefault="007E1EF8" w:rsidP="007E1EF8">
      <w:pPr>
        <w:spacing w:line="240" w:lineRule="auto"/>
        <w:ind w:right="-284"/>
        <w:jc w:val="center"/>
        <w:rPr>
          <w:bCs/>
        </w:rPr>
      </w:pPr>
      <w:r w:rsidRPr="008A46B3">
        <w:rPr>
          <w:bCs/>
        </w:rPr>
        <w:t>ШКОЛА ЕСТЕСТВЕННЫХ НАУК</w:t>
      </w:r>
    </w:p>
    <w:p w14:paraId="116886EB" w14:textId="77777777" w:rsidR="007E1EF8" w:rsidRPr="008A46B3" w:rsidRDefault="007E1EF8" w:rsidP="007E1EF8">
      <w:pPr>
        <w:jc w:val="center"/>
      </w:pPr>
    </w:p>
    <w:p w14:paraId="720C9699" w14:textId="77777777" w:rsidR="007E1EF8" w:rsidRPr="008A46B3" w:rsidRDefault="007E1EF8" w:rsidP="007E1EF8">
      <w:pPr>
        <w:jc w:val="center"/>
        <w:rPr>
          <w:b/>
        </w:rPr>
      </w:pPr>
      <w:r w:rsidRPr="008A46B3">
        <w:rPr>
          <w:b/>
        </w:rPr>
        <w:t>Кафедра прикладной математики, механики, управления и программного обеспечения</w:t>
      </w:r>
    </w:p>
    <w:p w14:paraId="67FA5262" w14:textId="77777777" w:rsidR="007E1EF8" w:rsidRPr="008A46B3" w:rsidRDefault="007E1EF8" w:rsidP="007E1EF8">
      <w:pPr>
        <w:jc w:val="center"/>
      </w:pPr>
    </w:p>
    <w:p w14:paraId="2BBF59C2" w14:textId="1FE98F30" w:rsidR="007E1EF8" w:rsidRPr="007E1EF8" w:rsidRDefault="007E1EF8" w:rsidP="007E1EF8">
      <w:pPr>
        <w:jc w:val="center"/>
      </w:pPr>
      <w:r>
        <w:t>Анализ предметной области задачи планирования «</w:t>
      </w:r>
      <w:proofErr w:type="spellStart"/>
      <w:r>
        <w:rPr>
          <w:lang w:val="en-US"/>
        </w:rPr>
        <w:t>Apoikismos</w:t>
      </w:r>
      <w:proofErr w:type="spellEnd"/>
      <w:r>
        <w:t>»</w:t>
      </w:r>
    </w:p>
    <w:p w14:paraId="66E329C9" w14:textId="73BCC2AF" w:rsidR="007E1EF8" w:rsidRPr="003206AB" w:rsidRDefault="007E1EF8" w:rsidP="007E1EF8">
      <w:pPr>
        <w:spacing w:line="240" w:lineRule="auto"/>
        <w:ind w:right="-284"/>
        <w:jc w:val="center"/>
        <w:rPr>
          <w:b/>
          <w:bCs/>
        </w:rPr>
      </w:pPr>
      <w:r w:rsidRPr="008A46B3">
        <w:rPr>
          <w:b/>
          <w:bCs/>
        </w:rPr>
        <w:t>КУРСОВ</w:t>
      </w:r>
      <w:r w:rsidR="003206AB">
        <w:rPr>
          <w:b/>
          <w:bCs/>
        </w:rPr>
        <w:t xml:space="preserve">АЯ РАБОТА </w:t>
      </w:r>
    </w:p>
    <w:p w14:paraId="33C6FAB5" w14:textId="77777777" w:rsidR="007E1EF8" w:rsidRPr="008A46B3" w:rsidRDefault="007E1EF8" w:rsidP="007E1EF8">
      <w:pPr>
        <w:jc w:val="center"/>
        <w:rPr>
          <w:b/>
        </w:rPr>
      </w:pPr>
    </w:p>
    <w:p w14:paraId="738CC0CD" w14:textId="7471626F" w:rsidR="007E1EF8" w:rsidRPr="003206AB" w:rsidRDefault="007E1EF8" w:rsidP="007E1EF8">
      <w:pPr>
        <w:widowControl w:val="0"/>
        <w:suppressAutoHyphens/>
        <w:autoSpaceDN w:val="0"/>
        <w:spacing w:line="240" w:lineRule="auto"/>
        <w:jc w:val="center"/>
        <w:textAlignment w:val="baseline"/>
        <w:rPr>
          <w:kern w:val="3"/>
          <w:sz w:val="24"/>
          <w:lang w:bidi="hi-IN"/>
        </w:rPr>
      </w:pPr>
      <w:r w:rsidRPr="008A46B3">
        <w:rPr>
          <w:kern w:val="3"/>
          <w:sz w:val="24"/>
          <w:lang w:bidi="hi-IN"/>
        </w:rPr>
        <w:t>по дисциплине «</w:t>
      </w:r>
      <w:r w:rsidR="003206AB">
        <w:rPr>
          <w:kern w:val="3"/>
          <w:sz w:val="24"/>
          <w:lang w:bidi="hi-IN"/>
        </w:rPr>
        <w:t xml:space="preserve">Системы искусственного </w:t>
      </w:r>
      <w:r w:rsidR="00785510">
        <w:rPr>
          <w:kern w:val="3"/>
          <w:sz w:val="24"/>
          <w:lang w:bidi="hi-IN"/>
        </w:rPr>
        <w:t>интеллекта</w:t>
      </w:r>
      <w:r w:rsidR="003206AB">
        <w:rPr>
          <w:kern w:val="3"/>
          <w:sz w:val="24"/>
          <w:lang w:bidi="hi-IN"/>
        </w:rPr>
        <w:t>»</w:t>
      </w:r>
    </w:p>
    <w:p w14:paraId="79CD6A83" w14:textId="77777777" w:rsidR="007E1EF8" w:rsidRPr="008A46B3" w:rsidRDefault="007E1EF8" w:rsidP="007E1EF8">
      <w:pPr>
        <w:widowControl w:val="0"/>
        <w:suppressAutoHyphens/>
        <w:autoSpaceDN w:val="0"/>
        <w:spacing w:line="240" w:lineRule="auto"/>
        <w:jc w:val="center"/>
        <w:textAlignment w:val="baseline"/>
        <w:rPr>
          <w:kern w:val="3"/>
          <w:sz w:val="24"/>
          <w:lang w:eastAsia="zh-CN" w:bidi="hi-IN"/>
        </w:rPr>
      </w:pPr>
      <w:r w:rsidRPr="008A46B3">
        <w:rPr>
          <w:kern w:val="3"/>
          <w:sz w:val="24"/>
          <w:lang w:bidi="hi-IN"/>
        </w:rPr>
        <w:t xml:space="preserve">по образовательной программе подготовки бакалавров по направлению </w:t>
      </w:r>
      <w:r w:rsidRPr="008A46B3">
        <w:rPr>
          <w:kern w:val="3"/>
          <w:sz w:val="24"/>
          <w:lang w:eastAsia="zh-CN" w:bidi="hi-IN"/>
        </w:rPr>
        <w:t>0</w:t>
      </w:r>
      <w:r>
        <w:rPr>
          <w:kern w:val="3"/>
          <w:sz w:val="24"/>
          <w:lang w:eastAsia="zh-CN" w:bidi="hi-IN"/>
        </w:rPr>
        <w:t>2</w:t>
      </w:r>
      <w:r w:rsidRPr="008A46B3">
        <w:rPr>
          <w:kern w:val="3"/>
          <w:sz w:val="24"/>
          <w:lang w:eastAsia="zh-CN" w:bidi="hi-IN"/>
        </w:rPr>
        <w:t>.03.0</w:t>
      </w:r>
      <w:r>
        <w:rPr>
          <w:kern w:val="3"/>
          <w:sz w:val="24"/>
          <w:lang w:eastAsia="zh-CN" w:bidi="hi-IN"/>
        </w:rPr>
        <w:t>3</w:t>
      </w:r>
      <w:r w:rsidRPr="008A46B3">
        <w:rPr>
          <w:kern w:val="3"/>
          <w:sz w:val="24"/>
          <w:lang w:eastAsia="zh-CN" w:bidi="hi-IN"/>
        </w:rPr>
        <w:t xml:space="preserve"> "</w:t>
      </w:r>
      <w:r>
        <w:rPr>
          <w:kern w:val="3"/>
          <w:sz w:val="24"/>
          <w:lang w:eastAsia="zh-CN" w:bidi="hi-IN"/>
        </w:rPr>
        <w:t>Математическое обеспечение и администрирование информационных систем</w:t>
      </w:r>
      <w:r w:rsidRPr="008A46B3">
        <w:rPr>
          <w:kern w:val="3"/>
          <w:sz w:val="24"/>
          <w:lang w:eastAsia="zh-CN" w:bidi="hi-IN"/>
        </w:rPr>
        <w:t>"</w:t>
      </w:r>
    </w:p>
    <w:p w14:paraId="587C0F1C" w14:textId="77777777" w:rsidR="007E1EF8" w:rsidRPr="008A46B3" w:rsidRDefault="007E1EF8" w:rsidP="007E1EF8">
      <w:pPr>
        <w:jc w:val="center"/>
      </w:pPr>
    </w:p>
    <w:p w14:paraId="2A5C9830" w14:textId="77777777" w:rsidR="007E1EF8" w:rsidRPr="008A46B3" w:rsidRDefault="007E1EF8" w:rsidP="007E1EF8">
      <w:pPr>
        <w:tabs>
          <w:tab w:val="left" w:pos="5954"/>
        </w:tabs>
        <w:spacing w:line="240" w:lineRule="auto"/>
        <w:ind w:left="3261" w:right="-284" w:firstLine="141"/>
        <w:rPr>
          <w:sz w:val="24"/>
        </w:rPr>
      </w:pPr>
      <w:r w:rsidRPr="008A46B3">
        <w:rPr>
          <w:sz w:val="24"/>
        </w:rPr>
        <w:t>Студент группы Б8</w:t>
      </w:r>
      <w:r>
        <w:rPr>
          <w:sz w:val="24"/>
        </w:rPr>
        <w:t>117-02.03.03</w:t>
      </w:r>
      <w:r w:rsidRPr="008A46B3">
        <w:rPr>
          <w:sz w:val="24"/>
        </w:rPr>
        <w:t>_________/</w:t>
      </w:r>
      <w:r>
        <w:rPr>
          <w:sz w:val="24"/>
        </w:rPr>
        <w:t>Д.А. Проскурин</w:t>
      </w:r>
    </w:p>
    <w:p w14:paraId="3D473C4F" w14:textId="77777777" w:rsidR="007E1EF8" w:rsidRDefault="007E1EF8" w:rsidP="007E1EF8">
      <w:pPr>
        <w:tabs>
          <w:tab w:val="left" w:pos="5954"/>
        </w:tabs>
        <w:spacing w:line="240" w:lineRule="auto"/>
        <w:ind w:left="3261" w:right="-284" w:firstLine="141"/>
        <w:rPr>
          <w:sz w:val="18"/>
        </w:rPr>
      </w:pPr>
      <w:r w:rsidRPr="008A46B3">
        <w:rPr>
          <w:sz w:val="14"/>
        </w:rPr>
        <w:t xml:space="preserve">     </w:t>
      </w:r>
      <w:r>
        <w:rPr>
          <w:sz w:val="14"/>
        </w:rPr>
        <w:t xml:space="preserve">                       </w:t>
      </w:r>
      <w:r w:rsidRPr="008A46B3">
        <w:rPr>
          <w:sz w:val="14"/>
        </w:rPr>
        <w:t xml:space="preserve">                                                                     </w:t>
      </w:r>
      <w:r w:rsidRPr="008A46B3">
        <w:rPr>
          <w:sz w:val="18"/>
        </w:rPr>
        <w:t>(подпись)</w:t>
      </w:r>
    </w:p>
    <w:p w14:paraId="49ECE121" w14:textId="77777777" w:rsidR="007E1EF8" w:rsidRPr="008A46B3" w:rsidRDefault="007E1EF8" w:rsidP="007E1EF8">
      <w:pPr>
        <w:tabs>
          <w:tab w:val="left" w:pos="5954"/>
        </w:tabs>
        <w:spacing w:line="240" w:lineRule="auto"/>
        <w:ind w:left="3261" w:right="851" w:firstLine="141"/>
        <w:rPr>
          <w:sz w:val="24"/>
        </w:rPr>
      </w:pPr>
      <w:r w:rsidRPr="008A46B3">
        <w:rPr>
          <w:sz w:val="24"/>
        </w:rPr>
        <w:t xml:space="preserve">Руководитель зав. кафедрой </w:t>
      </w:r>
      <w:proofErr w:type="spellStart"/>
      <w:r w:rsidRPr="008A46B3">
        <w:rPr>
          <w:sz w:val="24"/>
        </w:rPr>
        <w:t>ПММУиПО</w:t>
      </w:r>
      <w:proofErr w:type="spellEnd"/>
      <w:r w:rsidRPr="008A46B3">
        <w:rPr>
          <w:sz w:val="24"/>
        </w:rPr>
        <w:t>,</w:t>
      </w:r>
    </w:p>
    <w:p w14:paraId="1F858F59" w14:textId="77777777" w:rsidR="007E1EF8" w:rsidRPr="008A46B3" w:rsidRDefault="007E1EF8" w:rsidP="007E1EF8">
      <w:pPr>
        <w:tabs>
          <w:tab w:val="left" w:pos="5954"/>
        </w:tabs>
        <w:spacing w:line="240" w:lineRule="auto"/>
        <w:ind w:left="3261" w:right="567" w:firstLine="141"/>
        <w:rPr>
          <w:sz w:val="24"/>
        </w:rPr>
      </w:pPr>
      <w:proofErr w:type="spellStart"/>
      <w:r w:rsidRPr="008A46B3">
        <w:rPr>
          <w:sz w:val="24"/>
        </w:rPr>
        <w:t>д.т.н</w:t>
      </w:r>
      <w:proofErr w:type="spellEnd"/>
      <w:r w:rsidRPr="008A46B3">
        <w:rPr>
          <w:sz w:val="24"/>
        </w:rPr>
        <w:t>, профессор И. Л. Артемьева</w:t>
      </w:r>
    </w:p>
    <w:p w14:paraId="61D9136F" w14:textId="77777777" w:rsidR="007E1EF8" w:rsidRPr="008A46B3" w:rsidRDefault="007E1EF8" w:rsidP="007E1EF8">
      <w:pPr>
        <w:tabs>
          <w:tab w:val="left" w:pos="5954"/>
        </w:tabs>
        <w:spacing w:line="240" w:lineRule="auto"/>
        <w:ind w:left="3261" w:right="-284" w:firstLine="141"/>
        <w:rPr>
          <w:sz w:val="24"/>
        </w:rPr>
      </w:pPr>
      <w:r w:rsidRPr="008A46B3">
        <w:rPr>
          <w:sz w:val="24"/>
        </w:rPr>
        <w:t xml:space="preserve">_____________ «___» ____________ </w:t>
      </w:r>
      <w:smartTag w:uri="urn:schemas-microsoft-com:office:smarttags" w:element="metricconverter">
        <w:smartTagPr>
          <w:attr w:name="ProductID" w:val="2020 г"/>
        </w:smartTagPr>
        <w:r w:rsidRPr="008A46B3">
          <w:rPr>
            <w:sz w:val="24"/>
          </w:rPr>
          <w:t>20</w:t>
        </w:r>
        <w:r>
          <w:rPr>
            <w:sz w:val="24"/>
          </w:rPr>
          <w:t>20</w:t>
        </w:r>
        <w:r w:rsidRPr="008A46B3">
          <w:rPr>
            <w:sz w:val="24"/>
          </w:rPr>
          <w:t xml:space="preserve"> г</w:t>
        </w:r>
      </w:smartTag>
      <w:r w:rsidRPr="008A46B3">
        <w:rPr>
          <w:sz w:val="24"/>
        </w:rPr>
        <w:t>.</w:t>
      </w:r>
    </w:p>
    <w:p w14:paraId="5FCB7BD0" w14:textId="77777777" w:rsidR="007E1EF8" w:rsidRDefault="007E1EF8" w:rsidP="007E1EF8">
      <w:pPr>
        <w:tabs>
          <w:tab w:val="left" w:pos="5954"/>
        </w:tabs>
        <w:spacing w:line="240" w:lineRule="auto"/>
        <w:ind w:left="3261" w:right="-284" w:firstLine="141"/>
        <w:rPr>
          <w:sz w:val="18"/>
        </w:rPr>
      </w:pPr>
      <w:r w:rsidRPr="008A46B3">
        <w:rPr>
          <w:sz w:val="14"/>
        </w:rPr>
        <w:t xml:space="preserve">            </w:t>
      </w:r>
      <w:r w:rsidRPr="008A46B3">
        <w:rPr>
          <w:sz w:val="18"/>
        </w:rPr>
        <w:t>(подпись)</w:t>
      </w:r>
    </w:p>
    <w:p w14:paraId="0571971C" w14:textId="77777777" w:rsidR="007E1EF8" w:rsidRDefault="007E1EF8" w:rsidP="007E1EF8">
      <w:pPr>
        <w:tabs>
          <w:tab w:val="left" w:pos="5954"/>
        </w:tabs>
        <w:spacing w:line="240" w:lineRule="auto"/>
        <w:ind w:left="3261" w:right="-284" w:firstLine="141"/>
        <w:rPr>
          <w:sz w:val="18"/>
        </w:rPr>
      </w:pPr>
    </w:p>
    <w:p w14:paraId="71BECA29" w14:textId="77777777" w:rsidR="007E1EF8" w:rsidRPr="008A46B3" w:rsidRDefault="007E1EF8" w:rsidP="007E1EF8">
      <w:pPr>
        <w:tabs>
          <w:tab w:val="left" w:pos="5954"/>
        </w:tabs>
        <w:spacing w:line="240" w:lineRule="auto"/>
        <w:ind w:left="3261" w:right="-284"/>
        <w:rPr>
          <w:sz w:val="24"/>
        </w:rPr>
      </w:pPr>
    </w:p>
    <w:p w14:paraId="3F5E818D" w14:textId="77777777" w:rsidR="007E1EF8" w:rsidRPr="008A46B3" w:rsidRDefault="007E1EF8" w:rsidP="007E1EF8">
      <w:pPr>
        <w:ind w:firstLine="567"/>
        <w:rPr>
          <w:sz w:val="24"/>
        </w:rPr>
      </w:pPr>
      <w:r w:rsidRPr="008A46B3">
        <w:rPr>
          <w:sz w:val="24"/>
        </w:rPr>
        <w:t>Защищена оценкой ___________</w:t>
      </w:r>
    </w:p>
    <w:p w14:paraId="279CE567" w14:textId="77777777" w:rsidR="007E1EF8" w:rsidRPr="008A46B3" w:rsidRDefault="007E1EF8" w:rsidP="007E1EF8">
      <w:pPr>
        <w:spacing w:line="240" w:lineRule="atLeast"/>
        <w:ind w:firstLine="567"/>
        <w:rPr>
          <w:sz w:val="24"/>
        </w:rPr>
      </w:pPr>
      <w:r w:rsidRPr="008A46B3">
        <w:rPr>
          <w:sz w:val="24"/>
        </w:rPr>
        <w:t>___________    ______________</w:t>
      </w:r>
    </w:p>
    <w:p w14:paraId="49195877" w14:textId="77777777" w:rsidR="007E1EF8" w:rsidRPr="008A46B3" w:rsidRDefault="007E1EF8" w:rsidP="007E1EF8">
      <w:pPr>
        <w:spacing w:line="240" w:lineRule="atLeast"/>
        <w:ind w:firstLine="567"/>
        <w:rPr>
          <w:sz w:val="14"/>
        </w:rPr>
      </w:pPr>
      <w:r w:rsidRPr="008A46B3">
        <w:rPr>
          <w:sz w:val="14"/>
        </w:rPr>
        <w:t xml:space="preserve">      </w:t>
      </w:r>
      <w:r w:rsidRPr="008A46B3">
        <w:rPr>
          <w:sz w:val="18"/>
        </w:rPr>
        <w:t>(подпись)</w:t>
      </w:r>
      <w:r w:rsidRPr="008A46B3">
        <w:rPr>
          <w:sz w:val="18"/>
        </w:rPr>
        <w:tab/>
        <w:t xml:space="preserve">          И.О. Фамилия</w:t>
      </w:r>
    </w:p>
    <w:p w14:paraId="6C63A1F9" w14:textId="77777777" w:rsidR="007E1EF8" w:rsidRPr="008A46B3" w:rsidRDefault="007E1EF8" w:rsidP="007E1EF8">
      <w:pPr>
        <w:ind w:firstLine="567"/>
        <w:rPr>
          <w:sz w:val="24"/>
        </w:rPr>
      </w:pPr>
      <w:r w:rsidRPr="008A46B3">
        <w:rPr>
          <w:sz w:val="24"/>
        </w:rPr>
        <w:t xml:space="preserve">«____» _______________ </w:t>
      </w:r>
      <w:smartTag w:uri="urn:schemas-microsoft-com:office:smarttags" w:element="metricconverter">
        <w:smartTagPr>
          <w:attr w:name="ProductID" w:val="2020 г"/>
        </w:smartTagPr>
        <w:r w:rsidRPr="008A46B3">
          <w:rPr>
            <w:sz w:val="24"/>
          </w:rPr>
          <w:t>20</w:t>
        </w:r>
        <w:r>
          <w:rPr>
            <w:sz w:val="24"/>
          </w:rPr>
          <w:t>20</w:t>
        </w:r>
        <w:r w:rsidRPr="008A46B3">
          <w:rPr>
            <w:sz w:val="24"/>
          </w:rPr>
          <w:t xml:space="preserve"> г</w:t>
        </w:r>
      </w:smartTag>
      <w:r w:rsidRPr="008A46B3">
        <w:rPr>
          <w:sz w:val="24"/>
        </w:rPr>
        <w:t>.</w:t>
      </w:r>
    </w:p>
    <w:p w14:paraId="4549B801" w14:textId="77777777" w:rsidR="007E1EF8" w:rsidRPr="008A46B3" w:rsidRDefault="007E1EF8" w:rsidP="007E1EF8">
      <w:pPr>
        <w:tabs>
          <w:tab w:val="left" w:pos="7935"/>
        </w:tabs>
        <w:rPr>
          <w:sz w:val="24"/>
        </w:rPr>
      </w:pPr>
    </w:p>
    <w:p w14:paraId="3824E398" w14:textId="77777777" w:rsidR="007E1EF8" w:rsidRPr="001A30A8" w:rsidRDefault="007E1EF8" w:rsidP="007E1EF8">
      <w:pPr>
        <w:jc w:val="center"/>
        <w:rPr>
          <w:sz w:val="24"/>
        </w:rPr>
      </w:pPr>
      <w:r w:rsidRPr="001A30A8">
        <w:rPr>
          <w:sz w:val="24"/>
        </w:rPr>
        <w:t>г. Владивосток</w:t>
      </w:r>
    </w:p>
    <w:p w14:paraId="7A3C00E7" w14:textId="77777777" w:rsidR="007E1EF8" w:rsidRPr="001A30A8" w:rsidRDefault="007E1EF8" w:rsidP="007E1EF8">
      <w:pPr>
        <w:spacing w:line="259" w:lineRule="auto"/>
        <w:jc w:val="center"/>
        <w:rPr>
          <w:sz w:val="24"/>
        </w:rPr>
        <w:sectPr w:rsidR="007E1EF8" w:rsidRPr="001A30A8" w:rsidSect="00CC418C">
          <w:footerReference w:type="default" r:id="rId9"/>
          <w:pgSz w:w="11906" w:h="16838" w:code="9"/>
          <w:pgMar w:top="1134" w:right="567" w:bottom="1134" w:left="1701" w:header="709" w:footer="709" w:gutter="0"/>
          <w:cols w:space="708"/>
          <w:vAlign w:val="both"/>
          <w:titlePg/>
          <w:docGrid w:linePitch="381"/>
        </w:sectPr>
      </w:pPr>
      <w:smartTag w:uri="urn:schemas-microsoft-com:office:smarttags" w:element="metricconverter">
        <w:smartTagPr>
          <w:attr w:name="ProductID" w:val="2020 г"/>
        </w:smartTagPr>
        <w:r w:rsidRPr="001A30A8">
          <w:rPr>
            <w:sz w:val="24"/>
          </w:rPr>
          <w:t>2020 г</w:t>
        </w:r>
      </w:smartTag>
      <w:r w:rsidRPr="001A30A8">
        <w:rPr>
          <w:sz w:val="24"/>
        </w:rPr>
        <w:t>.</w:t>
      </w:r>
    </w:p>
    <w:sdt>
      <w:sdtPr>
        <w:id w:val="76982426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14:paraId="1963DD80" w14:textId="049210F7" w:rsidR="0007410B" w:rsidRDefault="0007410B">
          <w:pPr>
            <w:pStyle w:val="afff7"/>
          </w:pPr>
          <w:r>
            <w:t>Оглавление</w:t>
          </w:r>
        </w:p>
        <w:p w14:paraId="3B5A4672" w14:textId="6FDEE08E" w:rsidR="0007410B" w:rsidRDefault="0007410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52780" w:history="1">
            <w:r w:rsidRPr="00932493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D5277" w14:textId="3A40A001" w:rsidR="0007410B" w:rsidRDefault="0007410B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81" w:history="1">
            <w:r w:rsidRPr="00932493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6AE8" w14:textId="01B5A0D5" w:rsidR="0007410B" w:rsidRDefault="0007410B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82" w:history="1">
            <w:r w:rsidRPr="00932493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Анализ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F31A7" w14:textId="5F5C5D51" w:rsidR="0007410B" w:rsidRDefault="0007410B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83" w:history="1">
            <w:r w:rsidRPr="00932493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Анализ ситуаций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0B8AC" w14:textId="6AB165A6" w:rsidR="0007410B" w:rsidRDefault="0007410B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84" w:history="1">
            <w:r w:rsidRPr="00932493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Анализ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972A2" w14:textId="6F3C9708" w:rsidR="0007410B" w:rsidRDefault="0007410B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85" w:history="1">
            <w:r w:rsidRPr="00932493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63A7" w14:textId="6D0ADA83" w:rsidR="0007410B" w:rsidRDefault="0007410B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86" w:history="1">
            <w:r w:rsidRPr="00932493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Модель непримитивной онтологии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EDD5A" w14:textId="002B5D05" w:rsidR="0007410B" w:rsidRDefault="0007410B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87" w:history="1">
            <w:r w:rsidRPr="00932493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E9DCF" w14:textId="7D2096AB" w:rsidR="0007410B" w:rsidRDefault="0007410B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88" w:history="1">
            <w:r w:rsidRPr="00932493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Модель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FF6B" w14:textId="5364A087" w:rsidR="0007410B" w:rsidRDefault="0007410B">
          <w:pPr>
            <w:pStyle w:val="25"/>
            <w:tabs>
              <w:tab w:val="left" w:pos="2100"/>
              <w:tab w:val="right" w:leader="dot" w:pos="8296"/>
            </w:tabs>
            <w:ind w:left="56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89" w:history="1">
            <w:r w:rsidRPr="00932493">
              <w:rPr>
                <w:rStyle w:val="a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Модель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7107" w14:textId="39766389" w:rsidR="0007410B" w:rsidRDefault="0007410B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90" w:history="1">
            <w:r w:rsidRPr="00932493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2493">
              <w:rPr>
                <w:rStyle w:val="aa"/>
                <w:noProof/>
              </w:rPr>
              <w:t>Проверка адекватности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0C7C" w14:textId="5A0BBFB4" w:rsidR="0007410B" w:rsidRDefault="0007410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91" w:history="1">
            <w:r w:rsidRPr="00932493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BCF3" w14:textId="0E774AB5" w:rsidR="0007410B" w:rsidRDefault="0007410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52792" w:history="1">
            <w:r w:rsidRPr="00932493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0EEA" w14:textId="15BB2581" w:rsidR="00F258F8" w:rsidRDefault="0007410B" w:rsidP="0007410B">
          <w:r>
            <w:rPr>
              <w:b/>
              <w:bCs/>
            </w:rPr>
            <w:fldChar w:fldCharType="end"/>
          </w:r>
        </w:p>
      </w:sdtContent>
    </w:sdt>
    <w:p w14:paraId="6D0EA999" w14:textId="5E1A3145" w:rsidR="00DD3DC2" w:rsidRDefault="00DD3DC2" w:rsidP="00DD3DC2">
      <w:pPr>
        <w:pStyle w:val="aff5"/>
      </w:pPr>
      <w:bookmarkStart w:id="0" w:name="_Toc58152780"/>
      <w:r>
        <w:lastRenderedPageBreak/>
        <w:t>Введение</w:t>
      </w:r>
      <w:bookmarkEnd w:id="0"/>
    </w:p>
    <w:p w14:paraId="210C2018" w14:textId="1A7CF64D" w:rsidR="003A3273" w:rsidRDefault="003A3273" w:rsidP="003A3273">
      <w:pPr>
        <w:pStyle w:val="-a"/>
        <w:ind w:firstLine="350"/>
      </w:pPr>
      <w:r>
        <w:t>Группа учёных поставила перед собой цель колонизации Марса. Для этого необходимо заранее подготовить планету для колонизаторов, поэтому задолго до миссии по отправке астронавтов на Марс был спроектирован специальный дрон-колонизатор «Адонис». Целью дрона является сооружение минимально необходимой экосистемы с целью обеспечения пропитанием, жильём, досугом и иными нуждами космонавтов, которые вскоре прилетят.</w:t>
      </w:r>
    </w:p>
    <w:p w14:paraId="4701AFAE" w14:textId="70E61F4D" w:rsidR="00CF4971" w:rsidRDefault="00CF4971" w:rsidP="003A3273">
      <w:pPr>
        <w:pStyle w:val="-a"/>
        <w:ind w:firstLine="350"/>
        <w:rPr>
          <w:lang w:val="en-US"/>
        </w:rPr>
      </w:pPr>
      <w:r>
        <w:t xml:space="preserve">Цель курсовой работы – анализ предметной области «Задача планирования </w:t>
      </w:r>
      <w:proofErr w:type="spellStart"/>
      <w:r>
        <w:rPr>
          <w:lang w:val="en-US"/>
        </w:rPr>
        <w:t>Apoikismos</w:t>
      </w:r>
      <w:proofErr w:type="spellEnd"/>
      <w:r>
        <w:t>».</w:t>
      </w:r>
    </w:p>
    <w:p w14:paraId="474BCA8D" w14:textId="10521181" w:rsidR="00CF4971" w:rsidRDefault="00CF4971" w:rsidP="00326D4E">
      <w:pPr>
        <w:pStyle w:val="-a"/>
        <w:ind w:left="560" w:firstLineChars="0" w:firstLine="0"/>
      </w:pPr>
      <w:r>
        <w:t>Для достижения цели курсовой работы необходимо решить следующие задачи</w:t>
      </w:r>
      <w:r w:rsidRPr="00CF4971">
        <w:t>:</w:t>
      </w:r>
    </w:p>
    <w:p w14:paraId="377641EE" w14:textId="58C19BB1" w:rsidR="00326D4E" w:rsidRDefault="00326D4E" w:rsidP="00326D4E">
      <w:pPr>
        <w:pStyle w:val="-"/>
        <w:ind w:firstLine="560"/>
        <w:rPr>
          <w:lang w:val="ru-RU"/>
        </w:rPr>
      </w:pPr>
      <w:r>
        <w:rPr>
          <w:lang w:val="ru-RU"/>
        </w:rPr>
        <w:t>Анализ предметной области и постановка задач, решаемых в данной предметной области.</w:t>
      </w:r>
    </w:p>
    <w:p w14:paraId="167ECBC4" w14:textId="7B333390" w:rsidR="00326D4E" w:rsidRDefault="00326D4E" w:rsidP="00326D4E">
      <w:pPr>
        <w:pStyle w:val="-"/>
        <w:ind w:firstLine="560"/>
        <w:rPr>
          <w:lang w:val="ru-RU"/>
        </w:rPr>
      </w:pPr>
      <w:r>
        <w:rPr>
          <w:lang w:val="ru-RU"/>
        </w:rPr>
        <w:t>Моделирование предметной области и постановка задач, решаемых в данной предметной области.</w:t>
      </w:r>
    </w:p>
    <w:p w14:paraId="764E1F09" w14:textId="7F55231A" w:rsidR="00326D4E" w:rsidRDefault="00326D4E" w:rsidP="00326D4E">
      <w:pPr>
        <w:pStyle w:val="-"/>
        <w:ind w:firstLine="560"/>
        <w:rPr>
          <w:lang w:val="ru-RU"/>
        </w:rPr>
      </w:pPr>
      <w:r>
        <w:rPr>
          <w:lang w:val="ru-RU"/>
        </w:rPr>
        <w:t>Проверка адекватности построенной модели.</w:t>
      </w:r>
    </w:p>
    <w:p w14:paraId="2BFD3C87" w14:textId="7113E06B" w:rsidR="00FC6FDA" w:rsidRDefault="00326D4E" w:rsidP="00D125BB">
      <w:pPr>
        <w:pStyle w:val="-"/>
        <w:ind w:firstLine="560"/>
        <w:rPr>
          <w:lang w:val="ru-RU"/>
        </w:rPr>
      </w:pPr>
      <w:r>
        <w:rPr>
          <w:lang w:val="ru-RU"/>
        </w:rPr>
        <w:t>Разработка редактора знаний.</w:t>
      </w:r>
    </w:p>
    <w:p w14:paraId="66C36558" w14:textId="58C1B183" w:rsidR="00D125BB" w:rsidRPr="00FC6FDA" w:rsidRDefault="00FC6FDA" w:rsidP="00FC6FDA">
      <w:pPr>
        <w:spacing w:after="160" w:line="259" w:lineRule="auto"/>
        <w:ind w:firstLine="0"/>
        <w:jc w:val="left"/>
        <w:rPr>
          <w:rFonts w:ascii="Times New Roman [TMC ]" w:eastAsiaTheme="minorEastAsia" w:hAnsi="Times New Roman [TMC ]" w:cstheme="minorBidi"/>
          <w:lang w:eastAsia="zh-CN"/>
        </w:rPr>
      </w:pPr>
      <w:r>
        <w:br w:type="page"/>
      </w:r>
    </w:p>
    <w:p w14:paraId="11EC180D" w14:textId="22E9592C" w:rsidR="007E1EF8" w:rsidRDefault="00256A79" w:rsidP="00256A79">
      <w:pPr>
        <w:pStyle w:val="1"/>
      </w:pPr>
      <w:bookmarkStart w:id="1" w:name="_Toc58152781"/>
      <w:r>
        <w:lastRenderedPageBreak/>
        <w:t>Анализ предметной области</w:t>
      </w:r>
      <w:bookmarkEnd w:id="1"/>
    </w:p>
    <w:p w14:paraId="742937B0" w14:textId="19C3DF6F" w:rsidR="00770C4A" w:rsidRDefault="00770C4A" w:rsidP="00770C4A">
      <w:pPr>
        <w:pStyle w:val="21"/>
      </w:pPr>
      <w:bookmarkStart w:id="2" w:name="_Toc58152782"/>
      <w:r>
        <w:t>Анализ задач</w:t>
      </w:r>
      <w:bookmarkEnd w:id="2"/>
    </w:p>
    <w:p w14:paraId="0A5F6DEF" w14:textId="69B183A3" w:rsidR="00FC6FDA" w:rsidRDefault="000E4F7A" w:rsidP="000E4F7A">
      <w:pPr>
        <w:pStyle w:val="-a"/>
        <w:ind w:firstLine="350"/>
      </w:pPr>
      <w:r>
        <w:t>В данной предметной области решается задача планирования «оффлайн», т.е. без учета времени. Опираясь на цель (перечень построек) и объем ресурсов и инструментов требуется разработать план постройки лагеря. Объектом задачи является робот-колонизатор «Адонис». Результатом решения является план- последовательность действий.</w:t>
      </w:r>
    </w:p>
    <w:p w14:paraId="49DAD67C" w14:textId="4E619480" w:rsidR="00DC167E" w:rsidRDefault="00DC167E" w:rsidP="00DC167E">
      <w:pPr>
        <w:pStyle w:val="-a"/>
        <w:ind w:firstLine="350"/>
      </w:pPr>
      <w:r>
        <w:t>Цель дрона</w:t>
      </w:r>
      <w:r w:rsidRPr="007E1EF8">
        <w:t xml:space="preserve">: </w:t>
      </w:r>
      <w:r>
        <w:t>создание лагеря для выживания астронавтов-колонизаторов (настройка различных сооружений</w:t>
      </w:r>
      <w:r w:rsidRPr="007E1EF8">
        <w:t>:</w:t>
      </w:r>
      <w:r w:rsidR="002700EE">
        <w:t xml:space="preserve"> </w:t>
      </w:r>
      <w:r>
        <w:t>жилые дома, электростанции-генераторы, пищеблоки, игровые комнаты и т.д.), результатом является план постройки города (план). Критерий достижимости цели - город построен (план постройки найден и осуществим), город не построен (план не найден и (или) не осуществим).</w:t>
      </w:r>
    </w:p>
    <w:p w14:paraId="6B632517" w14:textId="77777777" w:rsidR="00DC167E" w:rsidRDefault="00DC167E" w:rsidP="00DC167E">
      <w:pPr>
        <w:pStyle w:val="-a"/>
        <w:ind w:firstLine="350"/>
        <w:rPr>
          <w:lang w:val="en"/>
        </w:rPr>
      </w:pPr>
      <w:r>
        <w:t>Дрон умеет</w:t>
      </w:r>
      <w:r>
        <w:rPr>
          <w:lang w:val="en"/>
        </w:rPr>
        <w:t>:</w:t>
      </w:r>
    </w:p>
    <w:p w14:paraId="5592DF96" w14:textId="77777777" w:rsidR="00DC167E" w:rsidRDefault="00DC167E" w:rsidP="00DC167E">
      <w:pPr>
        <w:pStyle w:val="-"/>
        <w:ind w:firstLine="560"/>
        <w:rPr>
          <w:lang w:val="en"/>
        </w:rPr>
      </w:pPr>
      <w:r>
        <w:rPr>
          <w:lang w:val="ru-RU"/>
        </w:rPr>
        <w:t>Пользоваться определёнными видами инструментов.</w:t>
      </w:r>
    </w:p>
    <w:p w14:paraId="7E985D9F" w14:textId="77777777" w:rsidR="00DC167E" w:rsidRPr="007E1EF8" w:rsidRDefault="00DC167E" w:rsidP="00DC167E">
      <w:pPr>
        <w:pStyle w:val="-"/>
        <w:ind w:firstLine="560"/>
        <w:rPr>
          <w:lang w:val="ru-RU"/>
        </w:rPr>
      </w:pPr>
      <w:r>
        <w:rPr>
          <w:lang w:val="ru-RU"/>
        </w:rPr>
        <w:t xml:space="preserve">Строить (описано </w:t>
      </w:r>
      <w:proofErr w:type="spellStart"/>
      <w:r>
        <w:rPr>
          <w:lang w:val="ru-RU"/>
        </w:rPr>
        <w:t>общно</w:t>
      </w:r>
      <w:proofErr w:type="spellEnd"/>
      <w:r>
        <w:rPr>
          <w:lang w:val="ru-RU"/>
        </w:rPr>
        <w:t>, действий больше и предполагается их описание и расход в процентах энергии дрона).</w:t>
      </w:r>
    </w:p>
    <w:p w14:paraId="364C9EB0" w14:textId="77777777" w:rsidR="00DC167E" w:rsidRPr="007E1EF8" w:rsidRDefault="00DC167E" w:rsidP="00DC167E">
      <w:pPr>
        <w:pStyle w:val="-"/>
        <w:ind w:firstLine="560"/>
        <w:rPr>
          <w:lang w:val="ru-RU"/>
        </w:rPr>
      </w:pPr>
      <w:r>
        <w:rPr>
          <w:lang w:val="ru-RU"/>
        </w:rPr>
        <w:t xml:space="preserve">Сажать, выращивать, ухаживать за растениями (описано </w:t>
      </w:r>
      <w:proofErr w:type="spellStart"/>
      <w:r>
        <w:rPr>
          <w:lang w:val="ru-RU"/>
        </w:rPr>
        <w:t>общно</w:t>
      </w:r>
      <w:proofErr w:type="spellEnd"/>
      <w:r>
        <w:rPr>
          <w:lang w:val="ru-RU"/>
        </w:rPr>
        <w:t>, действий больше и предполагается их описание и расход в процентах энергии дрона).</w:t>
      </w:r>
    </w:p>
    <w:p w14:paraId="34709E94" w14:textId="77777777" w:rsidR="00DC167E" w:rsidRDefault="00DC167E" w:rsidP="00DC167E">
      <w:pPr>
        <w:pStyle w:val="-"/>
        <w:ind w:firstLine="560"/>
        <w:rPr>
          <w:lang w:val="en"/>
        </w:rPr>
      </w:pPr>
      <w:r>
        <w:rPr>
          <w:lang w:val="ru-RU"/>
        </w:rPr>
        <w:t>Затрачивать энергию на действия.</w:t>
      </w:r>
    </w:p>
    <w:p w14:paraId="5F806908" w14:textId="77777777" w:rsidR="00DC167E" w:rsidRDefault="00DC167E" w:rsidP="00DC167E">
      <w:pPr>
        <w:pStyle w:val="-"/>
        <w:ind w:firstLine="560"/>
        <w:rPr>
          <w:lang w:val="en"/>
        </w:rPr>
      </w:pPr>
      <w:r>
        <w:rPr>
          <w:lang w:val="ru-RU"/>
        </w:rPr>
        <w:t>Заряжаться от солнечных батарей.</w:t>
      </w:r>
    </w:p>
    <w:p w14:paraId="5C4A4CDE" w14:textId="77777777" w:rsidR="00DC167E" w:rsidRPr="007E1EF8" w:rsidRDefault="00DC167E" w:rsidP="00DC167E">
      <w:pPr>
        <w:pStyle w:val="-"/>
        <w:ind w:firstLine="560"/>
        <w:rPr>
          <w:lang w:val="ru-RU"/>
        </w:rPr>
      </w:pPr>
      <w:r>
        <w:rPr>
          <w:lang w:val="ru-RU"/>
        </w:rPr>
        <w:t>Приносить ресурсы из склада ресурсов.</w:t>
      </w:r>
    </w:p>
    <w:p w14:paraId="2973CF3F" w14:textId="77777777" w:rsidR="00DC167E" w:rsidRDefault="00DC167E" w:rsidP="00DC167E">
      <w:pPr>
        <w:pStyle w:val="-"/>
        <w:numPr>
          <w:ilvl w:val="0"/>
          <w:numId w:val="0"/>
        </w:numPr>
        <w:tabs>
          <w:tab w:val="clear" w:pos="786"/>
        </w:tabs>
        <w:rPr>
          <w:lang w:val="en"/>
        </w:rPr>
      </w:pPr>
      <w:r>
        <w:rPr>
          <w:lang w:val="ru-RU"/>
        </w:rPr>
        <w:t>Примечания</w:t>
      </w:r>
      <w:r>
        <w:rPr>
          <w:lang w:val="en"/>
        </w:rPr>
        <w:t>:</w:t>
      </w:r>
    </w:p>
    <w:p w14:paraId="5AE25B42" w14:textId="77777777" w:rsidR="00DC167E" w:rsidRDefault="00DC167E" w:rsidP="00DC167E">
      <w:pPr>
        <w:pStyle w:val="-"/>
        <w:numPr>
          <w:ilvl w:val="0"/>
          <w:numId w:val="13"/>
        </w:numPr>
        <w:ind w:firstLineChars="0"/>
        <w:rPr>
          <w:lang w:val="en"/>
        </w:rPr>
      </w:pPr>
      <w:r>
        <w:rPr>
          <w:lang w:val="ru-RU"/>
        </w:rPr>
        <w:t>Постройки имеют уровень приоритета.</w:t>
      </w:r>
    </w:p>
    <w:p w14:paraId="38D3D5BC" w14:textId="77777777" w:rsidR="00DC167E" w:rsidRPr="007E1EF8" w:rsidRDefault="00DC167E" w:rsidP="00DC167E">
      <w:pPr>
        <w:pStyle w:val="-"/>
        <w:numPr>
          <w:ilvl w:val="0"/>
          <w:numId w:val="13"/>
        </w:numPr>
        <w:ind w:firstLineChars="0"/>
        <w:rPr>
          <w:lang w:val="ru-RU"/>
        </w:rPr>
      </w:pPr>
      <w:r>
        <w:rPr>
          <w:lang w:val="ru-RU"/>
        </w:rPr>
        <w:lastRenderedPageBreak/>
        <w:t>Материал характеризуется своим объёмом и разнообразием.</w:t>
      </w:r>
    </w:p>
    <w:p w14:paraId="5A13EF94" w14:textId="1EB87FAC" w:rsidR="00DC167E" w:rsidRPr="00826CC8" w:rsidRDefault="00DC167E" w:rsidP="00826CC8">
      <w:pPr>
        <w:pStyle w:val="-"/>
        <w:numPr>
          <w:ilvl w:val="0"/>
          <w:numId w:val="13"/>
        </w:numPr>
        <w:ind w:firstLineChars="0"/>
        <w:rPr>
          <w:lang w:val="ru-RU"/>
        </w:rPr>
      </w:pPr>
      <w:r>
        <w:rPr>
          <w:lang w:val="ru-RU"/>
        </w:rPr>
        <w:t>Представлен список всех доступных необходимых инструментов для постройки, посадки и т.д.</w:t>
      </w:r>
    </w:p>
    <w:p w14:paraId="2274DC21" w14:textId="2706A907" w:rsidR="00770C4A" w:rsidRDefault="00770C4A" w:rsidP="00770C4A">
      <w:pPr>
        <w:pStyle w:val="21"/>
      </w:pPr>
      <w:bookmarkStart w:id="3" w:name="_Toc58152783"/>
      <w:r>
        <w:t>Анализ ситуаций предметной области</w:t>
      </w:r>
      <w:bookmarkEnd w:id="3"/>
    </w:p>
    <w:p w14:paraId="1FBA006C" w14:textId="3D7DB7E9" w:rsidR="00826CC8" w:rsidRDefault="00826CC8" w:rsidP="00826CC8">
      <w:pPr>
        <w:pStyle w:val="-a"/>
        <w:ind w:firstLine="350"/>
      </w:pPr>
      <w:r>
        <w:t xml:space="preserve">Ситуация </w:t>
      </w:r>
      <w:r w:rsidR="00874263">
        <w:t>— это</w:t>
      </w:r>
      <w:r>
        <w:t xml:space="preserve"> полное состояние мира в некоторый момент времени. Каждая ситуация содержит набор фактов описывающую её для данной предметной области. В данном случае каждая ситуация содержит информацию о роботе, складе и о лагере. План постройки состоит из последовательности элементарных </w:t>
      </w:r>
      <w:r w:rsidR="00874263">
        <w:t>действий.</w:t>
      </w:r>
      <w:r>
        <w:t xml:space="preserve"> </w:t>
      </w:r>
    </w:p>
    <w:p w14:paraId="3DAEED0D" w14:textId="77777777" w:rsidR="00826CC8" w:rsidRPr="007E1EF8" w:rsidRDefault="00826CC8" w:rsidP="00826CC8">
      <w:pPr>
        <w:pStyle w:val="-a"/>
        <w:ind w:firstLine="350"/>
      </w:pPr>
      <w:r>
        <w:t>Пример ситуации</w:t>
      </w:r>
      <w:r w:rsidRPr="007E1EF8">
        <w:t>:</w:t>
      </w:r>
    </w:p>
    <w:p w14:paraId="7AC8DFF0" w14:textId="77777777" w:rsidR="00826CC8" w:rsidRDefault="00826CC8" w:rsidP="00826CC8">
      <w:pPr>
        <w:pStyle w:val="-9"/>
      </w:pPr>
      <w:r>
        <w:t xml:space="preserve">Робот имеет 40% заряда, инструменты которыми умеет пользоваться </w:t>
      </w:r>
      <w:r w:rsidRPr="007E1EF8">
        <w:t>{</w:t>
      </w:r>
      <w:r>
        <w:t>молоток, пила, отвёртка, лопата</w:t>
      </w:r>
      <w:r w:rsidRPr="007E1EF8">
        <w:t xml:space="preserve">}; </w:t>
      </w:r>
      <w:r>
        <w:t xml:space="preserve">Склад имеет материалы </w:t>
      </w:r>
      <w:r w:rsidRPr="007E1EF8">
        <w:t>{4</w:t>
      </w:r>
      <w:r>
        <w:t xml:space="preserve"> доски, 30 черепица, 40 камней</w:t>
      </w:r>
      <w:r w:rsidRPr="007E1EF8">
        <w:t xml:space="preserve"> }</w:t>
      </w:r>
      <w:r>
        <w:t xml:space="preserve">, инструменты </w:t>
      </w:r>
      <w:r w:rsidRPr="007E1EF8">
        <w:t>{</w:t>
      </w:r>
      <w:r>
        <w:t>отбойник, грабли</w:t>
      </w:r>
      <w:r w:rsidRPr="007E1EF8">
        <w:t xml:space="preserve">}; </w:t>
      </w:r>
      <w:r>
        <w:t>Лагерь имеет</w:t>
      </w:r>
      <w:r w:rsidRPr="007E1EF8">
        <w:t xml:space="preserve">: </w:t>
      </w:r>
      <w:r>
        <w:t xml:space="preserve">постройки </w:t>
      </w:r>
      <w:r w:rsidRPr="007E1EF8">
        <w:t>{</w:t>
      </w:r>
      <w:r>
        <w:t>Пищеблок, Жилой дом</w:t>
      </w:r>
      <w:r w:rsidRPr="007E1EF8">
        <w:t xml:space="preserve">}, </w:t>
      </w:r>
      <w:r>
        <w:t xml:space="preserve">недостроенные постройки </w:t>
      </w:r>
      <w:r w:rsidRPr="007E1EF8">
        <w:t>{</w:t>
      </w:r>
      <w:r>
        <w:t>Электростанция имеет</w:t>
      </w:r>
      <w:r w:rsidRPr="007E1EF8">
        <w:t xml:space="preserve"> </w:t>
      </w:r>
      <w:r>
        <w:t>необходимые материалы</w:t>
      </w:r>
      <w:r w:rsidRPr="007E1EF8">
        <w:t xml:space="preserve"> {</w:t>
      </w:r>
      <w:r>
        <w:t>2 доски, 1 черепица</w:t>
      </w:r>
      <w:r w:rsidRPr="007E1EF8">
        <w:t>},</w:t>
      </w:r>
      <w:r>
        <w:t xml:space="preserve">необходимые работы </w:t>
      </w:r>
      <w:r w:rsidRPr="007E1EF8">
        <w:t>{</w:t>
      </w:r>
      <w:r>
        <w:t>собрать каркас, покрыть черепицей</w:t>
      </w:r>
      <w:r w:rsidRPr="007E1EF8">
        <w:t>}}</w:t>
      </w:r>
      <w:r>
        <w:t>.</w:t>
      </w:r>
    </w:p>
    <w:p w14:paraId="074400B0" w14:textId="77777777" w:rsidR="00826CC8" w:rsidRPr="007E1EF8" w:rsidRDefault="00826CC8" w:rsidP="00826CC8">
      <w:pPr>
        <w:pStyle w:val="-9"/>
      </w:pPr>
      <w:r>
        <w:t>Пример плана</w:t>
      </w:r>
      <w:r w:rsidRPr="007E1EF8">
        <w:t>:</w:t>
      </w:r>
    </w:p>
    <w:p w14:paraId="56DB1536" w14:textId="77777777" w:rsidR="00826CC8" w:rsidRDefault="00826CC8" w:rsidP="00826CC8">
      <w:pPr>
        <w:pStyle w:val="-9"/>
      </w:pPr>
      <w:r>
        <w:t>Цель</w:t>
      </w:r>
      <w:r w:rsidRPr="007E1EF8">
        <w:t xml:space="preserve"> - </w:t>
      </w:r>
      <w:r>
        <w:t>построить жилой дом.</w:t>
      </w:r>
    </w:p>
    <w:p w14:paraId="2DC99814" w14:textId="77777777" w:rsidR="00826CC8" w:rsidRDefault="00826CC8" w:rsidP="00826CC8">
      <w:pPr>
        <w:pStyle w:val="-9"/>
        <w:rPr>
          <w:lang w:val="en"/>
        </w:rPr>
      </w:pPr>
      <w:r>
        <w:t>План</w:t>
      </w:r>
      <w:r>
        <w:rPr>
          <w:lang w:val="en"/>
        </w:rPr>
        <w:t>:</w:t>
      </w:r>
    </w:p>
    <w:p w14:paraId="29DBFA7A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Взять доску со склада.</w:t>
      </w:r>
    </w:p>
    <w:p w14:paraId="7724F189" w14:textId="77777777" w:rsidR="00826CC8" w:rsidRPr="007E1EF8" w:rsidRDefault="00826CC8" w:rsidP="00826CC8">
      <w:pPr>
        <w:pStyle w:val="-"/>
        <w:numPr>
          <w:ilvl w:val="0"/>
          <w:numId w:val="14"/>
        </w:numPr>
        <w:ind w:firstLineChars="0"/>
        <w:rPr>
          <w:lang w:val="ru-RU"/>
        </w:rPr>
      </w:pPr>
      <w:r>
        <w:rPr>
          <w:lang w:val="ru-RU"/>
        </w:rPr>
        <w:t>Принести её на место постройки.</w:t>
      </w:r>
    </w:p>
    <w:p w14:paraId="5F52FF17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Взять доску со склада.</w:t>
      </w:r>
    </w:p>
    <w:p w14:paraId="0E110BF8" w14:textId="77777777" w:rsidR="00826CC8" w:rsidRPr="007E1EF8" w:rsidRDefault="00826CC8" w:rsidP="00826CC8">
      <w:pPr>
        <w:pStyle w:val="-"/>
        <w:numPr>
          <w:ilvl w:val="0"/>
          <w:numId w:val="14"/>
        </w:numPr>
        <w:ind w:firstLineChars="0"/>
        <w:rPr>
          <w:lang w:val="ru-RU"/>
        </w:rPr>
      </w:pPr>
      <w:r>
        <w:rPr>
          <w:lang w:val="ru-RU"/>
        </w:rPr>
        <w:t>Принести её на место постройки.</w:t>
      </w:r>
    </w:p>
    <w:p w14:paraId="3F04F12D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Взять доску со склада.</w:t>
      </w:r>
    </w:p>
    <w:p w14:paraId="3BA51B26" w14:textId="77777777" w:rsidR="00826CC8" w:rsidRPr="007E1EF8" w:rsidRDefault="00826CC8" w:rsidP="00826CC8">
      <w:pPr>
        <w:pStyle w:val="-"/>
        <w:numPr>
          <w:ilvl w:val="0"/>
          <w:numId w:val="14"/>
        </w:numPr>
        <w:ind w:firstLineChars="0"/>
        <w:rPr>
          <w:lang w:val="ru-RU"/>
        </w:rPr>
      </w:pPr>
      <w:r>
        <w:rPr>
          <w:lang w:val="ru-RU"/>
        </w:rPr>
        <w:t>Принести её на место постройки.</w:t>
      </w:r>
    </w:p>
    <w:p w14:paraId="480F4570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Взять доску со склада.</w:t>
      </w:r>
    </w:p>
    <w:p w14:paraId="0CE7C237" w14:textId="77777777" w:rsidR="00826CC8" w:rsidRPr="007E1EF8" w:rsidRDefault="00826CC8" w:rsidP="00826CC8">
      <w:pPr>
        <w:pStyle w:val="-"/>
        <w:numPr>
          <w:ilvl w:val="0"/>
          <w:numId w:val="14"/>
        </w:numPr>
        <w:ind w:firstLineChars="0"/>
        <w:rPr>
          <w:lang w:val="ru-RU"/>
        </w:rPr>
      </w:pPr>
      <w:r>
        <w:rPr>
          <w:lang w:val="ru-RU"/>
        </w:rPr>
        <w:t>Принести её на место постройки.</w:t>
      </w:r>
    </w:p>
    <w:p w14:paraId="32127A5E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lastRenderedPageBreak/>
        <w:t>Зарядиться.</w:t>
      </w:r>
    </w:p>
    <w:p w14:paraId="09ED3F72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Взять гвозди со склада.</w:t>
      </w:r>
    </w:p>
    <w:p w14:paraId="6DA79CFA" w14:textId="77777777" w:rsidR="00826CC8" w:rsidRPr="007E1EF8" w:rsidRDefault="00826CC8" w:rsidP="00826CC8">
      <w:pPr>
        <w:pStyle w:val="-"/>
        <w:numPr>
          <w:ilvl w:val="0"/>
          <w:numId w:val="14"/>
        </w:numPr>
        <w:ind w:firstLineChars="0"/>
        <w:rPr>
          <w:lang w:val="ru-RU"/>
        </w:rPr>
      </w:pPr>
      <w:r>
        <w:rPr>
          <w:lang w:val="ru-RU"/>
        </w:rPr>
        <w:t>Принести их на место постройки.</w:t>
      </w:r>
    </w:p>
    <w:p w14:paraId="523E153C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Взять молоток со склада.</w:t>
      </w:r>
    </w:p>
    <w:p w14:paraId="32C186B9" w14:textId="77777777" w:rsidR="00826CC8" w:rsidRPr="007E1EF8" w:rsidRDefault="00826CC8" w:rsidP="00826CC8">
      <w:pPr>
        <w:pStyle w:val="-"/>
        <w:numPr>
          <w:ilvl w:val="0"/>
          <w:numId w:val="14"/>
        </w:numPr>
        <w:ind w:firstLineChars="0"/>
        <w:rPr>
          <w:lang w:val="ru-RU"/>
        </w:rPr>
      </w:pPr>
      <w:r>
        <w:rPr>
          <w:lang w:val="ru-RU"/>
        </w:rPr>
        <w:t>Сделать из досок и гвоздей каркас дома.</w:t>
      </w:r>
    </w:p>
    <w:p w14:paraId="455A3E93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Зарядиться.</w:t>
      </w:r>
    </w:p>
    <w:p w14:paraId="321F5F4D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Отнести молоток на склад.</w:t>
      </w:r>
    </w:p>
    <w:p w14:paraId="7897D4E7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Взять 1 черепицу со склада.</w:t>
      </w:r>
    </w:p>
    <w:p w14:paraId="73CF8A24" w14:textId="77777777" w:rsidR="00826CC8" w:rsidRPr="007E1EF8" w:rsidRDefault="00826CC8" w:rsidP="00826CC8">
      <w:pPr>
        <w:pStyle w:val="-"/>
        <w:numPr>
          <w:ilvl w:val="0"/>
          <w:numId w:val="14"/>
        </w:numPr>
        <w:ind w:firstLineChars="0"/>
        <w:rPr>
          <w:lang w:val="ru-RU"/>
        </w:rPr>
      </w:pPr>
      <w:r>
        <w:rPr>
          <w:lang w:val="ru-RU"/>
        </w:rPr>
        <w:t>Принести её на место постройки.</w:t>
      </w:r>
    </w:p>
    <w:p w14:paraId="7BF37A64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Взять гвозди со склада.</w:t>
      </w:r>
    </w:p>
    <w:p w14:paraId="46AB3D26" w14:textId="77777777" w:rsidR="00826CC8" w:rsidRPr="007E1EF8" w:rsidRDefault="00826CC8" w:rsidP="00826CC8">
      <w:pPr>
        <w:pStyle w:val="-"/>
        <w:numPr>
          <w:ilvl w:val="0"/>
          <w:numId w:val="14"/>
        </w:numPr>
        <w:ind w:firstLineChars="0"/>
        <w:rPr>
          <w:lang w:val="ru-RU"/>
        </w:rPr>
      </w:pPr>
      <w:r>
        <w:rPr>
          <w:lang w:val="ru-RU"/>
        </w:rPr>
        <w:t>Принести их на место постройки.</w:t>
      </w:r>
    </w:p>
    <w:p w14:paraId="3255A728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Взять молоток со склада.</w:t>
      </w:r>
    </w:p>
    <w:p w14:paraId="1AFA86E5" w14:textId="77777777" w:rsidR="00826CC8" w:rsidRDefault="00826CC8" w:rsidP="00826CC8">
      <w:pPr>
        <w:pStyle w:val="-"/>
        <w:numPr>
          <w:ilvl w:val="0"/>
          <w:numId w:val="14"/>
        </w:numPr>
        <w:ind w:firstLineChars="0"/>
        <w:rPr>
          <w:lang w:val="en"/>
        </w:rPr>
      </w:pPr>
      <w:r>
        <w:rPr>
          <w:lang w:val="ru-RU"/>
        </w:rPr>
        <w:t>Накрыть крышу.</w:t>
      </w:r>
    </w:p>
    <w:p w14:paraId="1815BF1C" w14:textId="77777777" w:rsidR="00826CC8" w:rsidRDefault="00826CC8" w:rsidP="00826CC8">
      <w:pPr>
        <w:pStyle w:val="-a"/>
        <w:ind w:firstLine="350"/>
        <w:rPr>
          <w:lang w:val="en"/>
        </w:rPr>
      </w:pPr>
      <w:r>
        <w:t>Термины для описания действительности</w:t>
      </w:r>
      <w:r>
        <w:rPr>
          <w:lang w:val="en"/>
        </w:rPr>
        <w:t>:</w:t>
      </w:r>
    </w:p>
    <w:p w14:paraId="15514654" w14:textId="77777777" w:rsidR="00826CC8" w:rsidRPr="007E1EF8" w:rsidRDefault="00826CC8" w:rsidP="00826CC8">
      <w:pPr>
        <w:pStyle w:val="-a"/>
        <w:ind w:firstLine="350"/>
      </w:pPr>
      <w:r>
        <w:t>Дрон-колонизатор - объект, который является исполнителем и реализует поставленную цель и характеризуется</w:t>
      </w:r>
      <w:r w:rsidRPr="007E1EF8">
        <w:t>:</w:t>
      </w:r>
    </w:p>
    <w:p w14:paraId="6A03BDFC" w14:textId="77777777" w:rsidR="00826CC8" w:rsidRDefault="00826CC8" w:rsidP="00826CC8">
      <w:pPr>
        <w:pStyle w:val="-a"/>
        <w:numPr>
          <w:ilvl w:val="0"/>
          <w:numId w:val="15"/>
        </w:numPr>
        <w:ind w:firstLine="350"/>
        <w:rPr>
          <w:lang w:val="en"/>
        </w:rPr>
      </w:pPr>
      <w:r>
        <w:t>Уровень заряда энергии.</w:t>
      </w:r>
    </w:p>
    <w:p w14:paraId="2C9C529A" w14:textId="77777777" w:rsidR="00826CC8" w:rsidRPr="007E1EF8" w:rsidRDefault="00826CC8" w:rsidP="00826CC8">
      <w:pPr>
        <w:pStyle w:val="-a"/>
        <w:numPr>
          <w:ilvl w:val="0"/>
          <w:numId w:val="15"/>
        </w:numPr>
        <w:ind w:firstLine="350"/>
      </w:pPr>
      <w:r>
        <w:t>Список инструментов, которыми умеет пользоваться.</w:t>
      </w:r>
    </w:p>
    <w:p w14:paraId="0419A090" w14:textId="77777777" w:rsidR="00826CC8" w:rsidRDefault="00826CC8" w:rsidP="00826CC8">
      <w:pPr>
        <w:pStyle w:val="-a"/>
        <w:numPr>
          <w:ilvl w:val="0"/>
          <w:numId w:val="15"/>
        </w:numPr>
        <w:ind w:firstLine="350"/>
        <w:rPr>
          <w:lang w:val="en"/>
        </w:rPr>
      </w:pPr>
      <w:r>
        <w:t>Список возможных действий.</w:t>
      </w:r>
    </w:p>
    <w:p w14:paraId="663153C8" w14:textId="77777777" w:rsidR="00826CC8" w:rsidRDefault="00826CC8" w:rsidP="00826CC8">
      <w:pPr>
        <w:pStyle w:val="-a"/>
        <w:numPr>
          <w:ilvl w:val="0"/>
          <w:numId w:val="15"/>
        </w:numPr>
        <w:ind w:firstLine="350"/>
        <w:rPr>
          <w:lang w:val="en"/>
        </w:rPr>
      </w:pPr>
      <w:r>
        <w:t>Текущий используемый инструмент.</w:t>
      </w:r>
    </w:p>
    <w:p w14:paraId="0D680497" w14:textId="77777777" w:rsidR="00826CC8" w:rsidRPr="009F1874" w:rsidRDefault="00826CC8" w:rsidP="00826CC8">
      <w:pPr>
        <w:pStyle w:val="-9"/>
      </w:pPr>
      <w:r>
        <w:t>Постройка - объект, который является результатом постройки. Характеризуется</w:t>
      </w:r>
      <w:r w:rsidRPr="009F1874">
        <w:t>:</w:t>
      </w:r>
    </w:p>
    <w:p w14:paraId="6A84BBAB" w14:textId="77777777" w:rsidR="00826CC8" w:rsidRDefault="00826CC8" w:rsidP="00826CC8">
      <w:pPr>
        <w:pStyle w:val="-9"/>
        <w:numPr>
          <w:ilvl w:val="0"/>
          <w:numId w:val="15"/>
        </w:numPr>
        <w:ind w:firstLine="560"/>
        <w:rPr>
          <w:lang w:val="en"/>
        </w:rPr>
      </w:pPr>
      <w:r>
        <w:t>Вид постройки.</w:t>
      </w:r>
    </w:p>
    <w:p w14:paraId="01206C69" w14:textId="77777777" w:rsidR="00826CC8" w:rsidRDefault="00826CC8" w:rsidP="00826CC8">
      <w:pPr>
        <w:pStyle w:val="-9"/>
        <w:numPr>
          <w:ilvl w:val="0"/>
          <w:numId w:val="15"/>
        </w:numPr>
        <w:ind w:firstLine="560"/>
        <w:rPr>
          <w:lang w:val="en"/>
        </w:rPr>
      </w:pPr>
      <w:r>
        <w:t>Список необходимых материалов.</w:t>
      </w:r>
    </w:p>
    <w:p w14:paraId="53EBB117" w14:textId="77777777" w:rsidR="00826CC8" w:rsidRPr="007E1EF8" w:rsidRDefault="00826CC8" w:rsidP="00826CC8">
      <w:pPr>
        <w:pStyle w:val="-9"/>
        <w:numPr>
          <w:ilvl w:val="0"/>
          <w:numId w:val="15"/>
        </w:numPr>
        <w:ind w:firstLine="560"/>
      </w:pPr>
      <w:r>
        <w:t>План постройки здания</w:t>
      </w:r>
      <w:r w:rsidRPr="007E1EF8">
        <w:t xml:space="preserve"> (</w:t>
      </w:r>
      <w:r>
        <w:t>необходимые работы).</w:t>
      </w:r>
    </w:p>
    <w:p w14:paraId="13F59AFF" w14:textId="77777777" w:rsidR="00826CC8" w:rsidRDefault="00826CC8" w:rsidP="00826CC8">
      <w:pPr>
        <w:pStyle w:val="-9"/>
        <w:numPr>
          <w:ilvl w:val="0"/>
          <w:numId w:val="15"/>
        </w:numPr>
        <w:ind w:firstLine="560"/>
        <w:rPr>
          <w:lang w:val="en"/>
        </w:rPr>
      </w:pPr>
      <w:r>
        <w:t>Приоритет</w:t>
      </w:r>
    </w:p>
    <w:p w14:paraId="5047ED32" w14:textId="77777777" w:rsidR="00826CC8" w:rsidRPr="007E1EF8" w:rsidRDefault="00826CC8" w:rsidP="00826CC8">
      <w:pPr>
        <w:pStyle w:val="-9"/>
      </w:pPr>
      <w:r>
        <w:t>Склад - объект, хранящий в себе ресурсы для строительства</w:t>
      </w:r>
      <w:r w:rsidRPr="007E1EF8">
        <w:t>:</w:t>
      </w:r>
    </w:p>
    <w:p w14:paraId="726378B8" w14:textId="77777777" w:rsidR="00826CC8" w:rsidRDefault="00826CC8" w:rsidP="00826CC8">
      <w:pPr>
        <w:pStyle w:val="-9"/>
        <w:numPr>
          <w:ilvl w:val="0"/>
          <w:numId w:val="15"/>
        </w:numPr>
        <w:ind w:firstLine="560"/>
        <w:rPr>
          <w:lang w:val="en"/>
        </w:rPr>
      </w:pPr>
      <w:r>
        <w:t>Список материалов, ресурсов.</w:t>
      </w:r>
    </w:p>
    <w:p w14:paraId="6D1B17B6" w14:textId="77777777" w:rsidR="00826CC8" w:rsidRDefault="00826CC8" w:rsidP="00826CC8">
      <w:pPr>
        <w:pStyle w:val="-9"/>
        <w:numPr>
          <w:ilvl w:val="0"/>
          <w:numId w:val="15"/>
        </w:numPr>
        <w:ind w:firstLine="560"/>
        <w:rPr>
          <w:lang w:val="en"/>
        </w:rPr>
      </w:pPr>
      <w:r>
        <w:lastRenderedPageBreak/>
        <w:t>Список инструментов.</w:t>
      </w:r>
    </w:p>
    <w:p w14:paraId="458F2638" w14:textId="02CA3538" w:rsidR="00826CC8" w:rsidRPr="00826CC8" w:rsidRDefault="00826CC8" w:rsidP="00F66E7A">
      <w:pPr>
        <w:pStyle w:val="-9"/>
      </w:pPr>
      <w:r>
        <w:t>План колонизации Марса - является конечным отображением. Область определения - мультимножество всех необходимых построек. Область значений - мультимножество последовательностей действий.</w:t>
      </w:r>
    </w:p>
    <w:p w14:paraId="1DDBE303" w14:textId="73696261" w:rsidR="00770C4A" w:rsidRPr="00770C4A" w:rsidRDefault="00770C4A" w:rsidP="00770C4A">
      <w:pPr>
        <w:pStyle w:val="21"/>
      </w:pPr>
      <w:bookmarkStart w:id="4" w:name="_Toc58152784"/>
      <w:r>
        <w:t>Анализ знаний</w:t>
      </w:r>
      <w:bookmarkEnd w:id="4"/>
    </w:p>
    <w:p w14:paraId="4D6147B9" w14:textId="77777777" w:rsidR="00844D28" w:rsidRDefault="009F6F34">
      <w:pPr>
        <w:pStyle w:val="1"/>
      </w:pPr>
      <w:bookmarkStart w:id="5" w:name="_Toc58152785"/>
      <w:r>
        <w:t>Анализ предметн</w:t>
      </w:r>
      <w:r>
        <w:t>ой области</w:t>
      </w:r>
      <w:bookmarkEnd w:id="5"/>
    </w:p>
    <w:p w14:paraId="0CBDDAAE" w14:textId="53F8E681" w:rsidR="000E4F7A" w:rsidRDefault="008D66AA" w:rsidP="00C95528">
      <w:pPr>
        <w:pStyle w:val="21"/>
      </w:pPr>
      <w:bookmarkStart w:id="6" w:name="_Toc58152786"/>
      <w:r>
        <w:t>Модель непримитивной онтологии</w:t>
      </w:r>
      <w:bookmarkStart w:id="7" w:name="_GoBack"/>
      <w:bookmarkEnd w:id="6"/>
      <w:bookmarkEnd w:id="7"/>
    </w:p>
    <w:p w14:paraId="2DE4352E" w14:textId="40CEB49B" w:rsidR="00844D28" w:rsidRDefault="008D66AA">
      <w:pPr>
        <w:pStyle w:val="21"/>
      </w:pPr>
      <w:bookmarkStart w:id="8" w:name="_Toc58152787"/>
      <w:r>
        <w:t>Формальная постановка задачи</w:t>
      </w:r>
      <w:bookmarkEnd w:id="8"/>
    </w:p>
    <w:p w14:paraId="7867D8C8" w14:textId="2BFD7488" w:rsidR="00844D28" w:rsidRDefault="00143BEC">
      <w:pPr>
        <w:pStyle w:val="21"/>
      </w:pPr>
      <w:bookmarkStart w:id="9" w:name="_Toc58152788"/>
      <w:r>
        <w:t>Модель знаний</w:t>
      </w:r>
      <w:bookmarkEnd w:id="9"/>
    </w:p>
    <w:p w14:paraId="356C49F7" w14:textId="180F989A" w:rsidR="00143BEC" w:rsidRDefault="00143BEC" w:rsidP="00143BEC">
      <w:pPr>
        <w:pStyle w:val="21"/>
      </w:pPr>
      <w:bookmarkStart w:id="10" w:name="_Toc58152789"/>
      <w:r>
        <w:t>Модель знаний</w:t>
      </w:r>
      <w:bookmarkEnd w:id="10"/>
    </w:p>
    <w:p w14:paraId="295DF83B" w14:textId="197F1EB2" w:rsidR="00143BEC" w:rsidRDefault="00143BEC" w:rsidP="00143BEC">
      <w:pPr>
        <w:pStyle w:val="1"/>
      </w:pPr>
      <w:bookmarkStart w:id="11" w:name="_Toc58152790"/>
      <w:r>
        <w:t>Проверка адекватности</w:t>
      </w:r>
      <w:bookmarkEnd w:id="11"/>
    </w:p>
    <w:p w14:paraId="3CC93F19" w14:textId="39E23E3E" w:rsidR="00FD69DA" w:rsidRDefault="00FD69DA" w:rsidP="00FD69DA">
      <w:pPr>
        <w:pStyle w:val="aff5"/>
      </w:pPr>
      <w:bookmarkStart w:id="12" w:name="_Toc58152791"/>
      <w:r>
        <w:lastRenderedPageBreak/>
        <w:t>Заключение</w:t>
      </w:r>
      <w:bookmarkEnd w:id="12"/>
    </w:p>
    <w:p w14:paraId="377AACC3" w14:textId="63526573" w:rsidR="00FD69DA" w:rsidRPr="00FD69DA" w:rsidRDefault="00FD69DA" w:rsidP="00FD69DA">
      <w:pPr>
        <w:pStyle w:val="aff5"/>
      </w:pPr>
      <w:bookmarkStart w:id="13" w:name="_Toc58152792"/>
      <w:r>
        <w:lastRenderedPageBreak/>
        <w:t>Список литературы</w:t>
      </w:r>
      <w:bookmarkEnd w:id="13"/>
      <w:r w:rsidR="000E0F87">
        <w:tab/>
      </w:r>
    </w:p>
    <w:p w14:paraId="42F4792D" w14:textId="77777777" w:rsidR="00844D28" w:rsidRDefault="009F6F34">
      <w:pPr>
        <w:pStyle w:val="-9"/>
      </w:pPr>
      <w:r>
        <w:t>З</w:t>
      </w:r>
      <w:r>
        <w:t>нания предметной области описывают структуру дрона, построек, склада.</w:t>
      </w:r>
    </w:p>
    <w:p w14:paraId="37D98B64" w14:textId="77777777" w:rsidR="00844D28" w:rsidRDefault="009F6F34">
      <w:pPr>
        <w:pStyle w:val="-9"/>
        <w:rPr>
          <w:lang w:val="en"/>
        </w:rPr>
      </w:pPr>
      <w:r>
        <w:t>Термины для описания знаний</w:t>
      </w:r>
      <w:r>
        <w:rPr>
          <w:lang w:val="en"/>
        </w:rPr>
        <w:t>:</w:t>
      </w:r>
    </w:p>
    <w:p w14:paraId="2FC53F37" w14:textId="77777777" w:rsidR="00844D28" w:rsidRDefault="009F6F34">
      <w:pPr>
        <w:pStyle w:val="-"/>
        <w:numPr>
          <w:ilvl w:val="0"/>
          <w:numId w:val="16"/>
        </w:numPr>
        <w:tabs>
          <w:tab w:val="clear" w:pos="360"/>
          <w:tab w:val="clear" w:pos="786"/>
          <w:tab w:val="left" w:pos="0"/>
        </w:tabs>
        <w:ind w:left="0" w:firstLine="560"/>
        <w:rPr>
          <w:lang w:val="en"/>
        </w:rPr>
      </w:pPr>
      <w:r>
        <w:rPr>
          <w:lang w:val="ru-RU"/>
        </w:rPr>
        <w:t>Уровен</w:t>
      </w:r>
      <w:r>
        <w:rPr>
          <w:lang w:val="ru-RU"/>
        </w:rPr>
        <w:t xml:space="preserve">ь заряда батареи - понятие, соответствующее </w:t>
      </w:r>
      <w:proofErr w:type="spellStart"/>
      <w:r>
        <w:rPr>
          <w:lang w:val="ru-RU"/>
        </w:rPr>
        <w:t>числому</w:t>
      </w:r>
      <w:proofErr w:type="spellEnd"/>
      <w:r>
        <w:rPr>
          <w:lang w:val="ru-RU"/>
        </w:rPr>
        <w:t xml:space="preserve"> интервалу от 20 до 100. Описывает состояние дрона.</w:t>
      </w:r>
    </w:p>
    <w:p w14:paraId="3D16EA30" w14:textId="77777777" w:rsidR="00844D28" w:rsidRPr="007E1EF8" w:rsidRDefault="009F6F34">
      <w:pPr>
        <w:pStyle w:val="-"/>
        <w:numPr>
          <w:ilvl w:val="0"/>
          <w:numId w:val="16"/>
        </w:numPr>
        <w:tabs>
          <w:tab w:val="clear" w:pos="360"/>
          <w:tab w:val="clear" w:pos="786"/>
          <w:tab w:val="left" w:pos="0"/>
        </w:tabs>
        <w:ind w:left="0" w:firstLine="560"/>
        <w:rPr>
          <w:lang w:val="ru-RU"/>
        </w:rPr>
      </w:pPr>
      <w:r>
        <w:rPr>
          <w:lang w:val="ru-RU"/>
        </w:rPr>
        <w:t>Список инструментов - элемент множества названий инструментов для строительства и с</w:t>
      </w:r>
      <w:r w:rsidRPr="007E1EF8">
        <w:rPr>
          <w:lang w:val="ru-RU"/>
        </w:rPr>
        <w:t>/</w:t>
      </w:r>
      <w:r>
        <w:rPr>
          <w:lang w:val="ru-RU"/>
        </w:rPr>
        <w:t>х.</w:t>
      </w:r>
    </w:p>
    <w:p w14:paraId="3322F8AC" w14:textId="77777777" w:rsidR="00844D28" w:rsidRPr="007E1EF8" w:rsidRDefault="009F6F34">
      <w:pPr>
        <w:pStyle w:val="-"/>
        <w:numPr>
          <w:ilvl w:val="0"/>
          <w:numId w:val="16"/>
        </w:numPr>
        <w:tabs>
          <w:tab w:val="clear" w:pos="360"/>
          <w:tab w:val="clear" w:pos="786"/>
          <w:tab w:val="left" w:pos="0"/>
        </w:tabs>
        <w:ind w:left="0" w:firstLine="560"/>
        <w:rPr>
          <w:lang w:val="ru-RU"/>
        </w:rPr>
      </w:pPr>
      <w:r>
        <w:rPr>
          <w:lang w:val="ru-RU"/>
        </w:rPr>
        <w:t xml:space="preserve">Список действий - элемент из множества кортежей вида </w:t>
      </w:r>
      <w:r>
        <w:rPr>
          <w:lang w:val="ru-RU"/>
        </w:rPr>
        <w:t>(множество предусловий, действие</w:t>
      </w:r>
      <w:r w:rsidRPr="007E1EF8">
        <w:rPr>
          <w:lang w:val="ru-RU"/>
        </w:rPr>
        <w:t xml:space="preserve">, </w:t>
      </w:r>
      <w:r>
        <w:rPr>
          <w:lang w:val="ru-RU"/>
        </w:rPr>
        <w:t>расход энергии</w:t>
      </w:r>
      <w:r w:rsidRPr="007E1EF8">
        <w:rPr>
          <w:lang w:val="ru-RU"/>
        </w:rPr>
        <w:t xml:space="preserve">, </w:t>
      </w:r>
      <w:r>
        <w:rPr>
          <w:lang w:val="ru-RU"/>
        </w:rPr>
        <w:t>множество постусловий).</w:t>
      </w:r>
    </w:p>
    <w:p w14:paraId="5FAAB207" w14:textId="77777777" w:rsidR="00844D28" w:rsidRPr="007E1EF8" w:rsidRDefault="009F6F34">
      <w:pPr>
        <w:pStyle w:val="-"/>
        <w:numPr>
          <w:ilvl w:val="0"/>
          <w:numId w:val="16"/>
        </w:numPr>
        <w:tabs>
          <w:tab w:val="clear" w:pos="360"/>
          <w:tab w:val="clear" w:pos="786"/>
          <w:tab w:val="left" w:pos="0"/>
        </w:tabs>
        <w:ind w:left="0" w:firstLine="560"/>
        <w:rPr>
          <w:lang w:val="ru-RU"/>
        </w:rPr>
      </w:pPr>
      <w:r>
        <w:rPr>
          <w:lang w:val="ru-RU"/>
        </w:rPr>
        <w:t xml:space="preserve">Вид постройки - элемент из множества названий видов </w:t>
      </w:r>
      <w:proofErr w:type="gramStart"/>
      <w:r>
        <w:rPr>
          <w:lang w:val="ru-RU"/>
        </w:rPr>
        <w:t>построек..</w:t>
      </w:r>
      <w:proofErr w:type="gramEnd"/>
    </w:p>
    <w:p w14:paraId="327CA4B0" w14:textId="77777777" w:rsidR="00844D28" w:rsidRPr="007E1EF8" w:rsidRDefault="009F6F34">
      <w:pPr>
        <w:pStyle w:val="-"/>
        <w:numPr>
          <w:ilvl w:val="0"/>
          <w:numId w:val="16"/>
        </w:numPr>
        <w:tabs>
          <w:tab w:val="clear" w:pos="360"/>
          <w:tab w:val="clear" w:pos="786"/>
          <w:tab w:val="left" w:pos="0"/>
        </w:tabs>
        <w:ind w:left="0" w:firstLine="560"/>
        <w:rPr>
          <w:lang w:val="ru-RU"/>
        </w:rPr>
      </w:pPr>
      <w:r>
        <w:rPr>
          <w:lang w:val="ru-RU"/>
        </w:rPr>
        <w:t>Список необходимых материалов - элемент множества пар значений - (Вид материала, объём).</w:t>
      </w:r>
    </w:p>
    <w:p w14:paraId="72C6CE39" w14:textId="77777777" w:rsidR="00844D28" w:rsidRPr="007E1EF8" w:rsidRDefault="009F6F34">
      <w:pPr>
        <w:pStyle w:val="-"/>
        <w:numPr>
          <w:ilvl w:val="0"/>
          <w:numId w:val="16"/>
        </w:numPr>
        <w:tabs>
          <w:tab w:val="clear" w:pos="360"/>
          <w:tab w:val="clear" w:pos="786"/>
          <w:tab w:val="left" w:pos="0"/>
        </w:tabs>
        <w:ind w:left="0" w:firstLine="560"/>
        <w:rPr>
          <w:lang w:val="ru-RU"/>
        </w:rPr>
      </w:pPr>
      <w:r>
        <w:rPr>
          <w:lang w:val="ru-RU"/>
        </w:rPr>
        <w:t>Рецепт постройки - понятие, ко</w:t>
      </w:r>
      <w:r>
        <w:rPr>
          <w:lang w:val="ru-RU"/>
        </w:rPr>
        <w:t xml:space="preserve">торое является мультимножеством списков </w:t>
      </w:r>
      <w:proofErr w:type="gramStart"/>
      <w:r>
        <w:rPr>
          <w:lang w:val="ru-RU"/>
        </w:rPr>
        <w:t>действий..</w:t>
      </w:r>
      <w:proofErr w:type="gramEnd"/>
    </w:p>
    <w:p w14:paraId="4FE25C30" w14:textId="77777777" w:rsidR="00844D28" w:rsidRPr="007E1EF8" w:rsidRDefault="009F6F34">
      <w:pPr>
        <w:pStyle w:val="-"/>
        <w:numPr>
          <w:ilvl w:val="0"/>
          <w:numId w:val="16"/>
        </w:numPr>
        <w:tabs>
          <w:tab w:val="clear" w:pos="360"/>
          <w:tab w:val="clear" w:pos="786"/>
          <w:tab w:val="left" w:pos="0"/>
        </w:tabs>
        <w:ind w:left="0" w:firstLine="560"/>
        <w:rPr>
          <w:lang w:val="ru-RU"/>
        </w:rPr>
      </w:pPr>
      <w:r>
        <w:rPr>
          <w:lang w:val="ru-RU"/>
        </w:rPr>
        <w:t xml:space="preserve">Приоритет - </w:t>
      </w:r>
      <w:proofErr w:type="gramStart"/>
      <w:r>
        <w:rPr>
          <w:lang w:val="ru-RU"/>
        </w:rPr>
        <w:t>понятие ,</w:t>
      </w:r>
      <w:proofErr w:type="gramEnd"/>
      <w:r>
        <w:rPr>
          <w:lang w:val="ru-RU"/>
        </w:rPr>
        <w:t xml:space="preserve"> объёмом которого является множество всех приоритетов.</w:t>
      </w:r>
    </w:p>
    <w:p w14:paraId="39F78477" w14:textId="77777777" w:rsidR="00844D28" w:rsidRPr="007E1EF8" w:rsidRDefault="009F6F34">
      <w:pPr>
        <w:pStyle w:val="-"/>
        <w:numPr>
          <w:ilvl w:val="0"/>
          <w:numId w:val="16"/>
        </w:numPr>
        <w:tabs>
          <w:tab w:val="clear" w:pos="360"/>
          <w:tab w:val="clear" w:pos="786"/>
          <w:tab w:val="left" w:pos="0"/>
        </w:tabs>
        <w:ind w:left="0" w:firstLine="560"/>
        <w:rPr>
          <w:lang w:val="ru-RU"/>
        </w:rPr>
      </w:pPr>
      <w:r>
        <w:rPr>
          <w:lang w:val="ru-RU"/>
        </w:rPr>
        <w:t>Список материалов ресурсов - элемент множества пар значений - (Вид материала, объём).</w:t>
      </w:r>
    </w:p>
    <w:sectPr w:rsidR="00844D28" w:rsidRPr="007E1EF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7ADA7" w14:textId="77777777" w:rsidR="009F6F34" w:rsidRDefault="009F6F34">
      <w:pPr>
        <w:spacing w:line="240" w:lineRule="auto"/>
      </w:pPr>
      <w:r>
        <w:separator/>
      </w:r>
    </w:p>
  </w:endnote>
  <w:endnote w:type="continuationSeparator" w:id="0">
    <w:p w14:paraId="4478EFAE" w14:textId="77777777" w:rsidR="009F6F34" w:rsidRDefault="009F6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[TMC ]">
    <w:altName w:val="Times New Roman"/>
    <w:charset w:val="00"/>
    <w:family w:val="auto"/>
    <w:pitch w:val="default"/>
    <w:sig w:usb0="00000000" w:usb1="00000000" w:usb2="00000009" w:usb3="00000000" w:csb0="400001FF" w:csb1="FFFF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B9115" w14:textId="77777777" w:rsidR="007E1EF8" w:rsidRDefault="007E1EF8">
    <w:pPr>
      <w:pStyle w:val="aff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4FF9B383" w14:textId="77777777" w:rsidR="007E1EF8" w:rsidRDefault="007E1EF8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825DC" w14:textId="77777777" w:rsidR="009F6F34" w:rsidRDefault="009F6F34">
      <w:pPr>
        <w:spacing w:line="240" w:lineRule="auto"/>
      </w:pPr>
      <w:r>
        <w:separator/>
      </w:r>
    </w:p>
  </w:footnote>
  <w:footnote w:type="continuationSeparator" w:id="0">
    <w:p w14:paraId="71377CC0" w14:textId="77777777" w:rsidR="009F6F34" w:rsidRDefault="009F6F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7E614B"/>
    <w:multiLevelType w:val="multilevel"/>
    <w:tmpl w:val="BD7E614B"/>
    <w:lvl w:ilvl="0">
      <w:start w:val="1"/>
      <w:numFmt w:val="decimal"/>
      <w:pStyle w:val="-"/>
      <w:lvlText w:val="%1."/>
      <w:lvlJc w:val="left"/>
      <w:pPr>
        <w:tabs>
          <w:tab w:val="left" w:pos="786"/>
        </w:tabs>
        <w:ind w:left="786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6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6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6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6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6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6" w:hanging="42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9A01744"/>
    <w:multiLevelType w:val="hybridMultilevel"/>
    <w:tmpl w:val="91EC9DCA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2" w15:restartNumberingAfterBreak="0">
    <w:nsid w:val="363F1633"/>
    <w:multiLevelType w:val="multilevel"/>
    <w:tmpl w:val="363F163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F542DC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776A7D1"/>
    <w:multiLevelType w:val="singleLevel"/>
    <w:tmpl w:val="5776A7D1"/>
    <w:lvl w:ilvl="0">
      <w:start w:val="1"/>
      <w:numFmt w:val="bullet"/>
      <w:pStyle w:val="-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14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2"/>
  </w:num>
  <w:num w:numId="16">
    <w:abstractNumId w:val="0"/>
    <w:lvlOverride w:ilvl="0">
      <w:startOverride w:val="1"/>
    </w:lvlOverride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561248"/>
    <w:rsid w:val="8ED74E0F"/>
    <w:rsid w:val="959E1CB2"/>
    <w:rsid w:val="97EF04C7"/>
    <w:rsid w:val="9DFB58C1"/>
    <w:rsid w:val="9E566BE6"/>
    <w:rsid w:val="A6E81E7A"/>
    <w:rsid w:val="AAFB715F"/>
    <w:rsid w:val="AEFEB50A"/>
    <w:rsid w:val="AFDE3116"/>
    <w:rsid w:val="B7DCEB75"/>
    <w:rsid w:val="BAEF0179"/>
    <w:rsid w:val="BD7F20DB"/>
    <w:rsid w:val="BDEE4AFD"/>
    <w:rsid w:val="BFD9D2E8"/>
    <w:rsid w:val="BFEF5BF1"/>
    <w:rsid w:val="BFFB32B6"/>
    <w:rsid w:val="BFFB6B59"/>
    <w:rsid w:val="C77DC23A"/>
    <w:rsid w:val="CFBD199D"/>
    <w:rsid w:val="D97F52EE"/>
    <w:rsid w:val="D9AF25C7"/>
    <w:rsid w:val="DAFF58C6"/>
    <w:rsid w:val="DBF33CF6"/>
    <w:rsid w:val="DBFB9C39"/>
    <w:rsid w:val="DDDD2E17"/>
    <w:rsid w:val="DDFFDFA0"/>
    <w:rsid w:val="DE6F823C"/>
    <w:rsid w:val="DEBB2335"/>
    <w:rsid w:val="DFE9D101"/>
    <w:rsid w:val="DFFD4AE1"/>
    <w:rsid w:val="DFFFD272"/>
    <w:rsid w:val="E53D8427"/>
    <w:rsid w:val="ECAE8611"/>
    <w:rsid w:val="EEBDB6CD"/>
    <w:rsid w:val="EF3FE8D4"/>
    <w:rsid w:val="EF7F2579"/>
    <w:rsid w:val="EFF7845E"/>
    <w:rsid w:val="F2EF466D"/>
    <w:rsid w:val="F4B79E0D"/>
    <w:rsid w:val="F5977103"/>
    <w:rsid w:val="F73647E0"/>
    <w:rsid w:val="F79B2354"/>
    <w:rsid w:val="F7BF5F82"/>
    <w:rsid w:val="F7CE6CDB"/>
    <w:rsid w:val="F7DF86EB"/>
    <w:rsid w:val="F7FDD6D2"/>
    <w:rsid w:val="F7FE6A5A"/>
    <w:rsid w:val="F7FF222A"/>
    <w:rsid w:val="F8DE620A"/>
    <w:rsid w:val="FA5B1AED"/>
    <w:rsid w:val="FBDDBB3B"/>
    <w:rsid w:val="FBFEC2F0"/>
    <w:rsid w:val="FDDCB631"/>
    <w:rsid w:val="FDF799C2"/>
    <w:rsid w:val="FDFAD7F8"/>
    <w:rsid w:val="FDFF0856"/>
    <w:rsid w:val="FF1B45E5"/>
    <w:rsid w:val="FF4F427D"/>
    <w:rsid w:val="FF69939D"/>
    <w:rsid w:val="FF8C94FF"/>
    <w:rsid w:val="FFBBB199"/>
    <w:rsid w:val="FFD92FDD"/>
    <w:rsid w:val="FFDF273F"/>
    <w:rsid w:val="FFFCB2EA"/>
    <w:rsid w:val="FFFD57E3"/>
    <w:rsid w:val="FFFE08DC"/>
    <w:rsid w:val="00050A31"/>
    <w:rsid w:val="000657E6"/>
    <w:rsid w:val="000716D2"/>
    <w:rsid w:val="00071AAB"/>
    <w:rsid w:val="0007410B"/>
    <w:rsid w:val="00082D67"/>
    <w:rsid w:val="000A4F11"/>
    <w:rsid w:val="000B76C4"/>
    <w:rsid w:val="000C5610"/>
    <w:rsid w:val="000D36FF"/>
    <w:rsid w:val="000E0F87"/>
    <w:rsid w:val="000E4F7A"/>
    <w:rsid w:val="000E6552"/>
    <w:rsid w:val="000F3A4F"/>
    <w:rsid w:val="000F59AC"/>
    <w:rsid w:val="00102B13"/>
    <w:rsid w:val="001364FE"/>
    <w:rsid w:val="001368DD"/>
    <w:rsid w:val="00143BEC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56A79"/>
    <w:rsid w:val="0026631D"/>
    <w:rsid w:val="002700EE"/>
    <w:rsid w:val="002B7F6D"/>
    <w:rsid w:val="002C2F53"/>
    <w:rsid w:val="003206AB"/>
    <w:rsid w:val="00326D4E"/>
    <w:rsid w:val="0033518C"/>
    <w:rsid w:val="003437C2"/>
    <w:rsid w:val="00377186"/>
    <w:rsid w:val="003A1C03"/>
    <w:rsid w:val="003A3273"/>
    <w:rsid w:val="00414627"/>
    <w:rsid w:val="00425D63"/>
    <w:rsid w:val="004643D8"/>
    <w:rsid w:val="00497C24"/>
    <w:rsid w:val="004C7BA5"/>
    <w:rsid w:val="004E7628"/>
    <w:rsid w:val="004F48F2"/>
    <w:rsid w:val="00505803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70C4A"/>
    <w:rsid w:val="007748F7"/>
    <w:rsid w:val="00785510"/>
    <w:rsid w:val="007C2C59"/>
    <w:rsid w:val="007E1EF8"/>
    <w:rsid w:val="00801F23"/>
    <w:rsid w:val="00826CC8"/>
    <w:rsid w:val="00837632"/>
    <w:rsid w:val="00844D28"/>
    <w:rsid w:val="0085640F"/>
    <w:rsid w:val="008567AA"/>
    <w:rsid w:val="008733CC"/>
    <w:rsid w:val="00874263"/>
    <w:rsid w:val="00892712"/>
    <w:rsid w:val="008A680A"/>
    <w:rsid w:val="008B0BB0"/>
    <w:rsid w:val="008D66AA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9F1874"/>
    <w:rsid w:val="009F6F34"/>
    <w:rsid w:val="00A03B7B"/>
    <w:rsid w:val="00A200C9"/>
    <w:rsid w:val="00A250D5"/>
    <w:rsid w:val="00A32F56"/>
    <w:rsid w:val="00A36028"/>
    <w:rsid w:val="00A37A78"/>
    <w:rsid w:val="00A91424"/>
    <w:rsid w:val="00A91BB0"/>
    <w:rsid w:val="00AA2C77"/>
    <w:rsid w:val="00AC3FB9"/>
    <w:rsid w:val="00AC702A"/>
    <w:rsid w:val="00AD226F"/>
    <w:rsid w:val="00B13A52"/>
    <w:rsid w:val="00B224CB"/>
    <w:rsid w:val="00B24CF4"/>
    <w:rsid w:val="00B26993"/>
    <w:rsid w:val="00B26CF1"/>
    <w:rsid w:val="00B42EB3"/>
    <w:rsid w:val="00B4570C"/>
    <w:rsid w:val="00B5208C"/>
    <w:rsid w:val="00B74876"/>
    <w:rsid w:val="00BB7C2B"/>
    <w:rsid w:val="00BC1664"/>
    <w:rsid w:val="00BC2546"/>
    <w:rsid w:val="00C05085"/>
    <w:rsid w:val="00C10C57"/>
    <w:rsid w:val="00C1593D"/>
    <w:rsid w:val="00C56C7E"/>
    <w:rsid w:val="00C7335B"/>
    <w:rsid w:val="00C776A4"/>
    <w:rsid w:val="00C95528"/>
    <w:rsid w:val="00CA2C6C"/>
    <w:rsid w:val="00CC0600"/>
    <w:rsid w:val="00CC418C"/>
    <w:rsid w:val="00CC78AC"/>
    <w:rsid w:val="00CD5C4A"/>
    <w:rsid w:val="00CF4971"/>
    <w:rsid w:val="00CF7953"/>
    <w:rsid w:val="00D07232"/>
    <w:rsid w:val="00D10245"/>
    <w:rsid w:val="00D11E83"/>
    <w:rsid w:val="00D125BB"/>
    <w:rsid w:val="00D21BDD"/>
    <w:rsid w:val="00D37AAE"/>
    <w:rsid w:val="00D65F07"/>
    <w:rsid w:val="00D92BB7"/>
    <w:rsid w:val="00DC167E"/>
    <w:rsid w:val="00DC76D2"/>
    <w:rsid w:val="00DD30ED"/>
    <w:rsid w:val="00DD3DC2"/>
    <w:rsid w:val="00DE63EC"/>
    <w:rsid w:val="00E64C21"/>
    <w:rsid w:val="00EC1EF2"/>
    <w:rsid w:val="00EC24C6"/>
    <w:rsid w:val="00EF2933"/>
    <w:rsid w:val="00F05146"/>
    <w:rsid w:val="00F1115D"/>
    <w:rsid w:val="00F258F8"/>
    <w:rsid w:val="00F3513C"/>
    <w:rsid w:val="00F465C5"/>
    <w:rsid w:val="00F5180D"/>
    <w:rsid w:val="00F51B21"/>
    <w:rsid w:val="00F51D87"/>
    <w:rsid w:val="00F66E7A"/>
    <w:rsid w:val="00F8455C"/>
    <w:rsid w:val="00FC6FDA"/>
    <w:rsid w:val="00FD69DA"/>
    <w:rsid w:val="17FAEBA2"/>
    <w:rsid w:val="1ACCDDA3"/>
    <w:rsid w:val="257F30F7"/>
    <w:rsid w:val="33FD1452"/>
    <w:rsid w:val="35373DDB"/>
    <w:rsid w:val="35FFAE37"/>
    <w:rsid w:val="3A7FAAE7"/>
    <w:rsid w:val="3ABB89C6"/>
    <w:rsid w:val="3BF705FA"/>
    <w:rsid w:val="3D2E204C"/>
    <w:rsid w:val="3F4F5936"/>
    <w:rsid w:val="3F5F028F"/>
    <w:rsid w:val="3F779833"/>
    <w:rsid w:val="3FFA40FB"/>
    <w:rsid w:val="3FFF3E9B"/>
    <w:rsid w:val="3FFFBA56"/>
    <w:rsid w:val="4FA70363"/>
    <w:rsid w:val="5683B32A"/>
    <w:rsid w:val="56BF423F"/>
    <w:rsid w:val="5BF5A5A5"/>
    <w:rsid w:val="5EFF3F5D"/>
    <w:rsid w:val="5F6F3614"/>
    <w:rsid w:val="5F7E7BD4"/>
    <w:rsid w:val="5FAF121F"/>
    <w:rsid w:val="5FEF5E4D"/>
    <w:rsid w:val="635B492F"/>
    <w:rsid w:val="66EF9313"/>
    <w:rsid w:val="67558DFA"/>
    <w:rsid w:val="6AEBFC90"/>
    <w:rsid w:val="6C6F859B"/>
    <w:rsid w:val="6DBACFB8"/>
    <w:rsid w:val="6DBE5323"/>
    <w:rsid w:val="6E1F51DE"/>
    <w:rsid w:val="6E97241C"/>
    <w:rsid w:val="6FDF22BA"/>
    <w:rsid w:val="72F78D8C"/>
    <w:rsid w:val="73FF8276"/>
    <w:rsid w:val="75FBBEFF"/>
    <w:rsid w:val="775FA5F5"/>
    <w:rsid w:val="77706650"/>
    <w:rsid w:val="77EF05D2"/>
    <w:rsid w:val="77FF8C31"/>
    <w:rsid w:val="77FF8D02"/>
    <w:rsid w:val="7AE31E59"/>
    <w:rsid w:val="7B561248"/>
    <w:rsid w:val="7B6EA9EC"/>
    <w:rsid w:val="7B8BC210"/>
    <w:rsid w:val="7BFF2353"/>
    <w:rsid w:val="7DDC2E5D"/>
    <w:rsid w:val="7DDD1C1D"/>
    <w:rsid w:val="7DF53A9E"/>
    <w:rsid w:val="7DFE17E2"/>
    <w:rsid w:val="7EDD43C1"/>
    <w:rsid w:val="7EEBA858"/>
    <w:rsid w:val="7EEF8B21"/>
    <w:rsid w:val="7EFFD44C"/>
    <w:rsid w:val="7F7ED919"/>
    <w:rsid w:val="7FBB9641"/>
    <w:rsid w:val="7FBE9929"/>
    <w:rsid w:val="7FCF7FBD"/>
    <w:rsid w:val="7FEF755A"/>
    <w:rsid w:val="7FF2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85C8D44"/>
  <w15:docId w15:val="{E25ED82F-9FE1-48F3-99C4-DCAB24B3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uiPriority="99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spacing w:after="0" w:line="360" w:lineRule="auto"/>
      <w:ind w:firstLine="706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1"/>
    <w:next w:val="a1"/>
    <w:rsid w:val="00A91BB0"/>
    <w:pPr>
      <w:keepNext/>
      <w:numPr>
        <w:numId w:val="17"/>
      </w:numPr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unhideWhenUsed/>
    <w:rsid w:val="00A91BB0"/>
    <w:pPr>
      <w:keepNext/>
      <w:numPr>
        <w:ilvl w:val="1"/>
        <w:numId w:val="17"/>
      </w:numPr>
      <w:spacing w:before="240" w:after="6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numPr>
        <w:ilvl w:val="2"/>
        <w:numId w:val="17"/>
      </w:numPr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numPr>
        <w:ilvl w:val="3"/>
        <w:numId w:val="17"/>
      </w:numPr>
      <w:spacing w:before="240" w:after="60"/>
      <w:jc w:val="left"/>
      <w:outlineLvl w:val="3"/>
    </w:pPr>
    <w:rPr>
      <w:b/>
      <w:bCs/>
      <w:szCs w:val="28"/>
    </w:rPr>
  </w:style>
  <w:style w:type="paragraph" w:styleId="51">
    <w:name w:val="heading 5"/>
    <w:basedOn w:val="a1"/>
    <w:next w:val="a1"/>
    <w:semiHidden/>
    <w:unhideWhenUsed/>
    <w:qFormat/>
    <w:pPr>
      <w:numPr>
        <w:ilvl w:val="4"/>
        <w:numId w:val="17"/>
      </w:numPr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numPr>
        <w:ilvl w:val="5"/>
        <w:numId w:val="17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numPr>
        <w:ilvl w:val="6"/>
        <w:numId w:val="17"/>
      </w:numPr>
      <w:spacing w:before="240" w:after="60"/>
      <w:outlineLvl w:val="6"/>
    </w:pPr>
    <w:rPr>
      <w:sz w:val="24"/>
    </w:rPr>
  </w:style>
  <w:style w:type="paragraph" w:styleId="8">
    <w:name w:val="heading 8"/>
    <w:basedOn w:val="a1"/>
    <w:next w:val="a1"/>
    <w:semiHidden/>
    <w:unhideWhenUsed/>
    <w:qFormat/>
    <w:pPr>
      <w:numPr>
        <w:ilvl w:val="7"/>
        <w:numId w:val="17"/>
      </w:numPr>
      <w:spacing w:before="240" w:after="60"/>
      <w:jc w:val="left"/>
      <w:outlineLvl w:val="7"/>
    </w:pPr>
    <w:rPr>
      <w:i/>
      <w:iCs/>
      <w:sz w:val="24"/>
    </w:rPr>
  </w:style>
  <w:style w:type="paragraph" w:styleId="9">
    <w:name w:val="heading 9"/>
    <w:basedOn w:val="a1"/>
    <w:next w:val="a1"/>
    <w:semiHidden/>
    <w:unhideWhenUsed/>
    <w:qFormat/>
    <w:pPr>
      <w:numPr>
        <w:ilvl w:val="8"/>
        <w:numId w:val="17"/>
      </w:numPr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qFormat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qFormat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uiPriority w:val="99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  <w:qFormat/>
  </w:style>
  <w:style w:type="character" w:styleId="ac">
    <w:name w:val="line number"/>
    <w:basedOn w:val="a2"/>
    <w:qFormat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qFormat/>
    <w:rPr>
      <w:i/>
      <w:iCs/>
    </w:rPr>
  </w:style>
  <w:style w:type="character" w:styleId="HTML5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qFormat/>
    <w:rPr>
      <w:i/>
      <w:iCs/>
    </w:rPr>
  </w:style>
  <w:style w:type="paragraph" w:styleId="ae">
    <w:name w:val="Balloon Text"/>
    <w:basedOn w:val="a1"/>
    <w:qFormat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qFormat/>
    <w:pPr>
      <w:spacing w:after="120" w:line="480" w:lineRule="auto"/>
    </w:pPr>
  </w:style>
  <w:style w:type="paragraph" w:styleId="5">
    <w:name w:val="List Number 5"/>
    <w:basedOn w:val="a1"/>
    <w:qFormat/>
    <w:pPr>
      <w:numPr>
        <w:numId w:val="1"/>
      </w:numPr>
    </w:pPr>
  </w:style>
  <w:style w:type="paragraph" w:styleId="af0">
    <w:name w:val="Closing"/>
    <w:basedOn w:val="a1"/>
    <w:qFormat/>
    <w:pPr>
      <w:ind w:left="4320"/>
    </w:pPr>
  </w:style>
  <w:style w:type="paragraph" w:styleId="af1">
    <w:name w:val="Normal Indent"/>
    <w:basedOn w:val="a1"/>
    <w:qFormat/>
    <w:pPr>
      <w:ind w:left="708"/>
    </w:pPr>
  </w:style>
  <w:style w:type="paragraph" w:styleId="23">
    <w:name w:val="envelope return"/>
    <w:basedOn w:val="a1"/>
    <w:qFormat/>
    <w:rPr>
      <w:rFonts w:ascii="Arial" w:hAnsi="Arial" w:cs="Arial"/>
      <w:sz w:val="20"/>
    </w:rPr>
  </w:style>
  <w:style w:type="paragraph" w:styleId="af2">
    <w:name w:val="Plain Text"/>
    <w:basedOn w:val="a1"/>
    <w:qFormat/>
    <w:rPr>
      <w:rFonts w:ascii="Courier New" w:hAnsi="Courier New" w:cs="Courier New"/>
      <w:sz w:val="20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qFormat/>
    <w:pPr>
      <w:snapToGrid w:val="0"/>
      <w:jc w:val="left"/>
    </w:pPr>
  </w:style>
  <w:style w:type="paragraph" w:styleId="af4">
    <w:name w:val="caption"/>
    <w:basedOn w:val="a1"/>
    <w:next w:val="a1"/>
    <w:semiHidden/>
    <w:unhideWhenUsed/>
    <w:qFormat/>
    <w:pPr>
      <w:spacing w:after="200" w:line="260" w:lineRule="auto"/>
      <w:jc w:val="center"/>
    </w:pPr>
    <w:rPr>
      <w:i/>
      <w:iCs/>
      <w:color w:val="000000" w:themeColor="text1"/>
      <w:spacing w:val="58"/>
      <w:szCs w:val="18"/>
    </w:rPr>
  </w:style>
  <w:style w:type="paragraph" w:styleId="af5">
    <w:name w:val="annotation text"/>
    <w:basedOn w:val="a1"/>
    <w:qFormat/>
    <w:pPr>
      <w:jc w:val="left"/>
    </w:pPr>
  </w:style>
  <w:style w:type="paragraph" w:styleId="10">
    <w:name w:val="index 1"/>
    <w:basedOn w:val="a1"/>
    <w:next w:val="a1"/>
    <w:qFormat/>
  </w:style>
  <w:style w:type="paragraph" w:styleId="af6">
    <w:name w:val="annotation subject"/>
    <w:basedOn w:val="af5"/>
    <w:next w:val="af5"/>
    <w:qFormat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qFormat/>
    <w:pPr>
      <w:snapToGrid w:val="0"/>
      <w:jc w:val="left"/>
    </w:pPr>
    <w:rPr>
      <w:sz w:val="18"/>
      <w:szCs w:val="18"/>
    </w:rPr>
  </w:style>
  <w:style w:type="paragraph" w:styleId="80">
    <w:name w:val="toc 8"/>
    <w:basedOn w:val="a1"/>
    <w:next w:val="a1"/>
    <w:qFormat/>
    <w:pPr>
      <w:ind w:leftChars="1400" w:left="2940"/>
    </w:pPr>
  </w:style>
  <w:style w:type="paragraph" w:styleId="24">
    <w:name w:val="index 2"/>
    <w:basedOn w:val="a1"/>
    <w:next w:val="a1"/>
    <w:qFormat/>
    <w:pPr>
      <w:ind w:leftChars="200" w:left="200"/>
    </w:pPr>
  </w:style>
  <w:style w:type="paragraph" w:styleId="3">
    <w:name w:val="List Number 3"/>
    <w:basedOn w:val="a1"/>
    <w:qFormat/>
    <w:pPr>
      <w:numPr>
        <w:numId w:val="2"/>
      </w:numPr>
    </w:pPr>
  </w:style>
  <w:style w:type="paragraph" w:styleId="HTML7">
    <w:name w:val="HTML Address"/>
    <w:basedOn w:val="a1"/>
    <w:qFormat/>
    <w:rPr>
      <w:i/>
      <w:iCs/>
    </w:r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33">
    <w:name w:val="index 3"/>
    <w:basedOn w:val="a1"/>
    <w:next w:val="a1"/>
    <w:qFormat/>
    <w:pPr>
      <w:ind w:leftChars="400" w:left="400"/>
    </w:pPr>
  </w:style>
  <w:style w:type="paragraph" w:styleId="53">
    <w:name w:val="index 5"/>
    <w:basedOn w:val="a1"/>
    <w:next w:val="a1"/>
    <w:qFormat/>
    <w:pPr>
      <w:ind w:leftChars="800" w:left="8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qFormat/>
    <w:pPr>
      <w:ind w:leftChars="1600" w:left="3360"/>
    </w:pPr>
  </w:style>
  <w:style w:type="paragraph" w:styleId="71">
    <w:name w:val="toc 7"/>
    <w:basedOn w:val="a1"/>
    <w:next w:val="a1"/>
    <w:qFormat/>
    <w:pPr>
      <w:ind w:leftChars="1200" w:left="2520"/>
    </w:pPr>
  </w:style>
  <w:style w:type="paragraph" w:styleId="60">
    <w:name w:val="index 6"/>
    <w:basedOn w:val="a1"/>
    <w:next w:val="a1"/>
    <w:qFormat/>
    <w:pPr>
      <w:ind w:leftChars="1000" w:left="1000"/>
    </w:pPr>
  </w:style>
  <w:style w:type="paragraph" w:styleId="afa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qFormat/>
    <w:pPr>
      <w:spacing w:after="120"/>
    </w:pPr>
  </w:style>
  <w:style w:type="paragraph" w:styleId="91">
    <w:name w:val="index 9"/>
    <w:basedOn w:val="a1"/>
    <w:next w:val="a1"/>
    <w:qFormat/>
    <w:pPr>
      <w:ind w:leftChars="1600" w:left="1600"/>
    </w:pPr>
  </w:style>
  <w:style w:type="paragraph" w:styleId="4">
    <w:name w:val="List Number 4"/>
    <w:basedOn w:val="a1"/>
    <w:qFormat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  <w:uiPriority w:val="39"/>
    <w:qFormat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qFormat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qFormat/>
    <w:pPr>
      <w:ind w:leftChars="400" w:left="840"/>
    </w:pPr>
    <w:rPr>
      <w:rFonts w:ascii="Times New Roman [TMC ]" w:hAnsi="Times New Roman [TMC ]"/>
    </w:rPr>
  </w:style>
  <w:style w:type="paragraph" w:styleId="25">
    <w:name w:val="toc 2"/>
    <w:basedOn w:val="a1"/>
    <w:next w:val="a1"/>
    <w:uiPriority w:val="39"/>
    <w:qFormat/>
    <w:pPr>
      <w:ind w:leftChars="200" w:left="420"/>
    </w:pPr>
  </w:style>
  <w:style w:type="paragraph" w:styleId="43">
    <w:name w:val="toc 4"/>
    <w:basedOn w:val="a1"/>
    <w:next w:val="a1"/>
    <w:qFormat/>
    <w:pPr>
      <w:ind w:leftChars="600" w:left="1260"/>
    </w:pPr>
  </w:style>
  <w:style w:type="paragraph" w:styleId="54">
    <w:name w:val="toc 5"/>
    <w:basedOn w:val="a1"/>
    <w:next w:val="a1"/>
    <w:qFormat/>
    <w:pPr>
      <w:ind w:leftChars="800" w:left="1680"/>
    </w:pPr>
  </w:style>
  <w:style w:type="paragraph" w:styleId="aff1">
    <w:name w:val="Note Heading"/>
    <w:basedOn w:val="a1"/>
    <w:next w:val="a1"/>
    <w:qFormat/>
  </w:style>
  <w:style w:type="paragraph" w:styleId="aff2">
    <w:name w:val="Date"/>
    <w:basedOn w:val="a1"/>
    <w:next w:val="a1"/>
    <w:qFormat/>
  </w:style>
  <w:style w:type="paragraph" w:styleId="50">
    <w:name w:val="List Bullet 5"/>
    <w:basedOn w:val="a1"/>
    <w:qFormat/>
    <w:pPr>
      <w:numPr>
        <w:numId w:val="4"/>
      </w:numPr>
    </w:pPr>
  </w:style>
  <w:style w:type="paragraph" w:styleId="aff3">
    <w:name w:val="Body Text First Indent"/>
    <w:basedOn w:val="afb"/>
    <w:qFormat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qFormat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rsid w:val="00DE63EC"/>
    <w:pPr>
      <w:pageBreakBefore/>
      <w:spacing w:before="240" w:after="60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link w:val="aff7"/>
    <w:uiPriority w:val="99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qFormat/>
    <w:pPr>
      <w:numPr>
        <w:numId w:val="10"/>
      </w:numPr>
    </w:pPr>
  </w:style>
  <w:style w:type="paragraph" w:styleId="aff8">
    <w:name w:val="List"/>
    <w:basedOn w:val="a1"/>
    <w:qFormat/>
    <w:pPr>
      <w:ind w:left="360" w:hanging="360"/>
    </w:pPr>
  </w:style>
  <w:style w:type="paragraph" w:styleId="aff9">
    <w:name w:val="Normal (Web)"/>
    <w:basedOn w:val="a1"/>
    <w:qFormat/>
    <w:rPr>
      <w:sz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qFormat/>
    <w:pPr>
      <w:spacing w:after="120" w:line="480" w:lineRule="auto"/>
      <w:ind w:left="360"/>
    </w:pPr>
  </w:style>
  <w:style w:type="paragraph" w:styleId="affa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affb">
    <w:name w:val="Signature"/>
    <w:basedOn w:val="a1"/>
    <w:qFormat/>
    <w:pPr>
      <w:ind w:left="4320"/>
    </w:pPr>
  </w:style>
  <w:style w:type="paragraph" w:styleId="affc">
    <w:name w:val="Salutation"/>
    <w:basedOn w:val="a1"/>
    <w:next w:val="a1"/>
    <w:qFormat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qFormat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basedOn w:val="a1"/>
    <w:qFormat/>
    <w:rPr>
      <w:rFonts w:ascii="Courier New" w:hAnsi="Courier New" w:cs="Courier New"/>
      <w:sz w:val="20"/>
    </w:rPr>
  </w:style>
  <w:style w:type="paragraph" w:styleId="affd">
    <w:name w:val="Block Text"/>
    <w:basedOn w:val="a1"/>
    <w:qFormat/>
    <w:pPr>
      <w:spacing w:after="120"/>
      <w:ind w:left="1440" w:right="1440"/>
    </w:pPr>
  </w:style>
  <w:style w:type="paragraph" w:styleId="affe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afff">
    <w:name w:val="E-mail Signature"/>
    <w:basedOn w:val="a1"/>
    <w:qFormat/>
  </w:style>
  <w:style w:type="table" w:styleId="2a">
    <w:name w:val="Table Colorful 2"/>
    <w:basedOn w:val="a3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Theme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2">
    <w:name w:val="Table Professional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3">
    <w:name w:val="Table Elegant"/>
    <w:basedOn w:val="a3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4">
    <w:name w:val="Table Contemporary"/>
    <w:basedOn w:val="a3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5">
    <w:name w:val="Основной текст Документация"/>
    <w:basedOn w:val="a1"/>
    <w:qFormat/>
    <w:pPr>
      <w:ind w:firstLineChars="200" w:firstLine="560"/>
    </w:pPr>
    <w:rPr>
      <w:rFonts w:ascii="Times New Roman [TMC ]" w:hAnsi="Times New Roman [TMC ]"/>
    </w:rPr>
  </w:style>
  <w:style w:type="paragraph" w:customStyle="1" w:styleId="-">
    <w:name w:val="Л-Нумерованный список"/>
    <w:basedOn w:val="a"/>
    <w:link w:val="-Char"/>
    <w:qFormat/>
    <w:pPr>
      <w:numPr>
        <w:numId w:val="11"/>
      </w:numPr>
      <w:snapToGrid w:val="0"/>
      <w:ind w:left="0" w:firstLineChars="200" w:firstLine="643"/>
    </w:pPr>
    <w:rPr>
      <w:rFonts w:ascii="Times New Roman [TMC ]" w:eastAsiaTheme="minorEastAsia" w:hAnsi="Times New Roman [TMC ]" w:cstheme="minorBidi"/>
      <w:lang w:val="en-US" w:eastAsia="zh-CN"/>
    </w:rPr>
  </w:style>
  <w:style w:type="paragraph" w:customStyle="1" w:styleId="-9">
    <w:name w:val="Л-Основной текст"/>
    <w:basedOn w:val="a1"/>
    <w:link w:val="-Char0"/>
    <w:qFormat/>
    <w:pPr>
      <w:ind w:firstLineChars="200" w:firstLine="560"/>
    </w:pPr>
    <w:rPr>
      <w:rFonts w:ascii="Times New Roman [TMC ]" w:hAnsi="Times New Roman [TMC ]"/>
    </w:rPr>
  </w:style>
  <w:style w:type="character" w:customStyle="1" w:styleId="-Char0">
    <w:name w:val="Л-Основной текст Char"/>
    <w:link w:val="-9"/>
    <w:qFormat/>
    <w:rPr>
      <w:rFonts w:ascii="Times New Roman [TMC ]" w:hAnsi="Times New Roman [TMC ]"/>
      <w:sz w:val="28"/>
    </w:rPr>
  </w:style>
  <w:style w:type="character" w:customStyle="1" w:styleId="-Char">
    <w:name w:val="Л-Нумерованный список Char"/>
    <w:link w:val="-"/>
    <w:qFormat/>
    <w:rPr>
      <w:rFonts w:ascii="Times New Roman [TMC ]" w:eastAsiaTheme="minorEastAsia" w:hAnsi="Times New Roman [TMC ]" w:cstheme="minorBidi"/>
      <w:sz w:val="28"/>
      <w:lang w:val="en-US" w:eastAsia="zh-CN"/>
    </w:rPr>
  </w:style>
  <w:style w:type="paragraph" w:customStyle="1" w:styleId="-0">
    <w:name w:val="Л-Маркерованный список"/>
    <w:basedOn w:val="a0"/>
    <w:next w:val="-9"/>
    <w:qFormat/>
    <w:pPr>
      <w:numPr>
        <w:numId w:val="12"/>
      </w:numPr>
      <w:ind w:left="0" w:firstLineChars="200" w:firstLine="643"/>
    </w:pPr>
    <w:rPr>
      <w:rFonts w:ascii="Times New Roman [TMC ]" w:hAnsi="Times New Roman [TMC ]"/>
    </w:rPr>
  </w:style>
  <w:style w:type="paragraph" w:customStyle="1" w:styleId="-a">
    <w:name w:val="Л-основной"/>
    <w:basedOn w:val="aff9"/>
    <w:rsid w:val="00326D4E"/>
    <w:pPr>
      <w:ind w:firstLineChars="125" w:firstLine="125"/>
    </w:pPr>
    <w:rPr>
      <w:sz w:val="28"/>
    </w:rPr>
  </w:style>
  <w:style w:type="paragraph" w:customStyle="1" w:styleId="afff6">
    <w:name w:val="Литвиненко основной"/>
    <w:basedOn w:val="a1"/>
    <w:qFormat/>
    <w:pPr>
      <w:ind w:firstLine="1134"/>
    </w:pPr>
  </w:style>
  <w:style w:type="character" w:customStyle="1" w:styleId="aff7">
    <w:name w:val="Нижний колонтитул Знак"/>
    <w:link w:val="aff6"/>
    <w:uiPriority w:val="99"/>
    <w:rsid w:val="007E1EF8"/>
    <w:rPr>
      <w:rFonts w:eastAsia="Times New Roman"/>
      <w:sz w:val="28"/>
      <w:szCs w:val="24"/>
    </w:rPr>
  </w:style>
  <w:style w:type="paragraph" w:styleId="afff7">
    <w:name w:val="TOC Heading"/>
    <w:basedOn w:val="1"/>
    <w:next w:val="a1"/>
    <w:uiPriority w:val="39"/>
    <w:unhideWhenUsed/>
    <w:qFormat/>
    <w:rsid w:val="0007410B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AA5F6-DDC8-4BD5-B63B-3FB29FD35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pda</dc:creator>
  <cp:lastModifiedBy>Denis Proskurin</cp:lastModifiedBy>
  <cp:revision>35</cp:revision>
  <dcterms:created xsi:type="dcterms:W3CDTF">2020-11-10T06:18:00Z</dcterms:created>
  <dcterms:modified xsi:type="dcterms:W3CDTF">2020-12-06T03:14:00Z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1049-11.1.0.9719</vt:lpwstr>
  </property>
</Properties>
</file>